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B582A" w14:textId="0A112C61" w:rsidR="00A25140" w:rsidRPr="00080E23" w:rsidRDefault="00A25140" w:rsidP="00A25140">
      <w:pPr>
        <w:pStyle w:val="Ttulo1"/>
        <w:keepNext w:val="0"/>
        <w:keepLines w:val="0"/>
        <w:pBdr>
          <w:bottom w:val="single" w:sz="6" w:space="1" w:color="000000"/>
        </w:pBdr>
        <w:spacing w:before="0" w:line="360" w:lineRule="auto"/>
        <w:jc w:val="center"/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w:permStart w:id="1790463280" w:edGrp="everyone"/>
      <w:r w:rsidRPr="00080E23">
        <w:rPr>
          <w:rFonts w:ascii="Times New Roman" w:eastAsiaTheme="minorEastAsia" w:hAnsi="Times New Roman" w:cs="Times New Roman"/>
          <w:color w:val="auto"/>
          <w:sz w:val="22"/>
          <w:szCs w:val="22"/>
          <w:highlight w:val="yellow"/>
        </w:rPr>
        <w:t>As instruções destacadas em amarelo devem ser deletadas e substituídas pelo texto do manuscrito</w:t>
      </w:r>
      <w:r w:rsidR="00D339AC" w:rsidRPr="00080E23">
        <w:rPr>
          <w:rFonts w:ascii="Times New Roman" w:eastAsiaTheme="minorEastAsia" w:hAnsi="Times New Roman" w:cs="Times New Roman"/>
          <w:color w:val="auto"/>
          <w:sz w:val="22"/>
          <w:szCs w:val="22"/>
        </w:rPr>
        <w:t>. O artigo não deve ter qualquer identificação dos autores, estando essas restritas a capa.</w:t>
      </w:r>
    </w:p>
    <w:permEnd w:id="1790463280"/>
    <w:p w14:paraId="1537123B" w14:textId="77777777" w:rsidR="00A25140" w:rsidRPr="00080E23" w:rsidRDefault="00A25140" w:rsidP="5B04078E">
      <w:pPr>
        <w:pStyle w:val="Ttulo1"/>
        <w:keepNext w:val="0"/>
        <w:keepLines w:val="0"/>
        <w:pBdr>
          <w:bottom w:val="single" w:sz="6" w:space="1" w:color="000000"/>
        </w:pBdr>
        <w:spacing w:before="0" w:line="360" w:lineRule="auto"/>
        <w:rPr>
          <w:rFonts w:ascii="Times New Roman" w:eastAsiaTheme="minorEastAsia" w:hAnsi="Times New Roman" w:cs="Times New Roman"/>
          <w:color w:val="31849B" w:themeColor="accent5" w:themeShade="BF"/>
          <w:sz w:val="32"/>
          <w:szCs w:val="32"/>
        </w:rPr>
      </w:pPr>
    </w:p>
    <w:p w14:paraId="6F913AF3" w14:textId="3FC21F49" w:rsidR="00263CE5" w:rsidRPr="00080E23" w:rsidRDefault="00600234" w:rsidP="5B04078E">
      <w:pPr>
        <w:pStyle w:val="Ttulo1"/>
        <w:keepNext w:val="0"/>
        <w:keepLines w:val="0"/>
        <w:pBdr>
          <w:bottom w:val="single" w:sz="6" w:space="1" w:color="000000"/>
        </w:pBdr>
        <w:spacing w:before="0" w:line="360" w:lineRule="auto"/>
        <w:rPr>
          <w:rFonts w:ascii="Times New Roman" w:eastAsiaTheme="minorEastAsia" w:hAnsi="Times New Roman" w:cs="Times New Roman"/>
          <w:color w:val="31849B" w:themeColor="accent5" w:themeShade="BF"/>
          <w:sz w:val="32"/>
          <w:szCs w:val="32"/>
        </w:rPr>
      </w:pPr>
      <w:r w:rsidRPr="00080E23">
        <w:rPr>
          <w:rFonts w:ascii="Times New Roman" w:eastAsiaTheme="minorEastAsia" w:hAnsi="Times New Roman" w:cs="Times New Roman"/>
          <w:color w:val="31849B" w:themeColor="accent5" w:themeShade="BF"/>
          <w:sz w:val="32"/>
          <w:szCs w:val="32"/>
        </w:rPr>
        <w:t>Título em Português</w:t>
      </w:r>
    </w:p>
    <w:p w14:paraId="43CAD90E" w14:textId="2452FDC8" w:rsidR="58F53B29" w:rsidRPr="00080E23" w:rsidRDefault="00FE51EC" w:rsidP="5B0407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ermStart w:id="1657480603" w:edGrp="everyone"/>
      <w:r w:rsidRPr="00FE51EC">
        <w:rPr>
          <w:rFonts w:ascii="Times New Roman" w:hAnsi="Times New Roman" w:cs="Times New Roman"/>
          <w:sz w:val="28"/>
          <w:szCs w:val="28"/>
        </w:rPr>
        <w:t>Machine Learning em Saúde: Estudo com SVM no Reconhecimento de Doenças Cardíacas</w:t>
      </w:r>
      <w:permEnd w:id="1657480603"/>
      <w:r w:rsidR="320BB1D1" w:rsidRPr="00080E23">
        <w:rPr>
          <w:rFonts w:ascii="Times New Roman" w:hAnsi="Times New Roman" w:cs="Times New Roman"/>
          <w:sz w:val="28"/>
          <w:szCs w:val="28"/>
        </w:rPr>
        <w:t>.</w:t>
      </w:r>
    </w:p>
    <w:p w14:paraId="40509112" w14:textId="2C5F1BB4" w:rsidR="6454C13D" w:rsidRPr="00080E23" w:rsidRDefault="6454C13D" w:rsidP="6454C1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EF54B5" w14:textId="77777777" w:rsidR="00263CE5" w:rsidRPr="00080E23" w:rsidRDefault="00600234" w:rsidP="5B04078E">
      <w:pPr>
        <w:pStyle w:val="Ttulo2"/>
        <w:keepNext w:val="0"/>
        <w:keepLines w:val="0"/>
        <w:pBdr>
          <w:bottom w:val="single" w:sz="6" w:space="1" w:color="000000"/>
        </w:pBdr>
        <w:spacing w:before="0" w:line="360" w:lineRule="auto"/>
        <w:rPr>
          <w:rFonts w:ascii="Times New Roman" w:eastAsiaTheme="minorEastAsia" w:hAnsi="Times New Roman" w:cs="Times New Roman"/>
          <w:color w:val="31849B" w:themeColor="accent5" w:themeShade="BF"/>
        </w:rPr>
      </w:pPr>
      <w:r w:rsidRPr="00080E23">
        <w:rPr>
          <w:rFonts w:ascii="Times New Roman" w:eastAsiaTheme="minorEastAsia" w:hAnsi="Times New Roman" w:cs="Times New Roman"/>
          <w:color w:val="31849B" w:themeColor="accent5" w:themeShade="BF"/>
        </w:rPr>
        <w:t>Resumo</w:t>
      </w:r>
    </w:p>
    <w:p w14:paraId="5FE3F761" w14:textId="026B47A3" w:rsidR="3DD2F327" w:rsidRPr="00080E23" w:rsidRDefault="00A25140" w:rsidP="5B04078E">
      <w:pPr>
        <w:spacing w:after="0" w:line="360" w:lineRule="auto"/>
        <w:jc w:val="both"/>
        <w:rPr>
          <w:rFonts w:ascii="Times New Roman" w:hAnsi="Times New Roman" w:cs="Times New Roman"/>
        </w:rPr>
      </w:pPr>
      <w:permStart w:id="1649242658" w:edGrp="everyone"/>
      <w:r w:rsidRPr="00080E23">
        <w:rPr>
          <w:rFonts w:ascii="Times New Roman" w:hAnsi="Times New Roman" w:cs="Times New Roman"/>
          <w:highlight w:val="yellow"/>
        </w:rPr>
        <w:t>Estruturado em um único parágrafo, em até 250 palavras, considerando Objetivo, Método, Resultados e Conclusão. Deve-se utilizar fonte Times New Roman 12, com espaçamento de 1,5 cm entre as linhas</w:t>
      </w:r>
      <w:r w:rsidR="3DD2F327" w:rsidRPr="00080E23">
        <w:rPr>
          <w:rFonts w:ascii="Times New Roman" w:hAnsi="Times New Roman" w:cs="Times New Roman"/>
        </w:rPr>
        <w:t xml:space="preserve">. </w:t>
      </w:r>
      <w:permEnd w:id="1649242658"/>
      <w:r w:rsidRPr="00080E23">
        <w:rPr>
          <w:rFonts w:ascii="Times New Roman" w:hAnsi="Times New Roman" w:cs="Times New Roman"/>
          <w:b/>
          <w:bCs/>
        </w:rPr>
        <w:t xml:space="preserve">Objetivo: </w:t>
      </w:r>
      <w:permStart w:id="739212000" w:edGrp="everyone"/>
      <w:r w:rsidR="007E1128" w:rsidRPr="007E1128">
        <w:rPr>
          <w:rFonts w:ascii="Times New Roman" w:hAnsi="Times New Roman" w:cs="Times New Roman"/>
          <w:highlight w:val="yellow"/>
        </w:rPr>
        <w:t xml:space="preserve">Avaliar o desempenho de diferentes configurações do classificador </w:t>
      </w:r>
      <w:proofErr w:type="spellStart"/>
      <w:r w:rsidR="007E1128" w:rsidRPr="007E1128">
        <w:rPr>
          <w:rFonts w:ascii="Times New Roman" w:hAnsi="Times New Roman" w:cs="Times New Roman"/>
          <w:highlight w:val="yellow"/>
        </w:rPr>
        <w:t>Support</w:t>
      </w:r>
      <w:proofErr w:type="spellEnd"/>
      <w:r w:rsidR="007E1128" w:rsidRPr="007E1128">
        <w:rPr>
          <w:rFonts w:ascii="Times New Roman" w:hAnsi="Times New Roman" w:cs="Times New Roman"/>
          <w:highlight w:val="yellow"/>
        </w:rPr>
        <w:t xml:space="preserve"> Vector Machine (SVM) no diagnóstico de doenças cardíacas foi o objetivo deste trabalho, desenvolvido com o conjunto de dados </w:t>
      </w:r>
      <w:r w:rsidR="007E1128" w:rsidRPr="007E1128">
        <w:rPr>
          <w:rFonts w:ascii="Times New Roman" w:hAnsi="Times New Roman" w:cs="Times New Roman"/>
          <w:i/>
          <w:iCs/>
          <w:highlight w:val="yellow"/>
        </w:rPr>
        <w:t xml:space="preserve">Heart </w:t>
      </w:r>
      <w:proofErr w:type="spellStart"/>
      <w:r w:rsidR="007E1128" w:rsidRPr="007E1128">
        <w:rPr>
          <w:rFonts w:ascii="Times New Roman" w:hAnsi="Times New Roman" w:cs="Times New Roman"/>
          <w:i/>
          <w:iCs/>
          <w:highlight w:val="yellow"/>
        </w:rPr>
        <w:t>Disease</w:t>
      </w:r>
      <w:proofErr w:type="spellEnd"/>
      <w:r w:rsidR="007E1128" w:rsidRPr="007E1128">
        <w:rPr>
          <w:rFonts w:ascii="Times New Roman" w:hAnsi="Times New Roman" w:cs="Times New Roman"/>
          <w:i/>
          <w:iCs/>
          <w:highlight w:val="yellow"/>
        </w:rPr>
        <w:t xml:space="preserve"> Cleveland</w:t>
      </w:r>
      <w:r w:rsidR="007E1128" w:rsidRPr="007E1128">
        <w:rPr>
          <w:rFonts w:ascii="Times New Roman" w:hAnsi="Times New Roman" w:cs="Times New Roman"/>
          <w:highlight w:val="yellow"/>
        </w:rPr>
        <w:t xml:space="preserve">. A proposta integra o 3º UMC SUMMIT de Pesquisa, Inovação e Extensão, com foco na aplicação de técnicas de aprendizado de máquina em </w:t>
      </w:r>
      <w:proofErr w:type="gramStart"/>
      <w:r w:rsidR="007E1128" w:rsidRPr="007E1128">
        <w:rPr>
          <w:rFonts w:ascii="Times New Roman" w:hAnsi="Times New Roman" w:cs="Times New Roman"/>
          <w:highlight w:val="yellow"/>
        </w:rPr>
        <w:t>saúde.</w:t>
      </w:r>
      <w:permEnd w:id="739212000"/>
      <w:r w:rsidR="3DD2F327" w:rsidRPr="00080E23">
        <w:rPr>
          <w:rFonts w:ascii="Times New Roman" w:hAnsi="Times New Roman" w:cs="Times New Roman"/>
        </w:rPr>
        <w:t>.</w:t>
      </w:r>
      <w:proofErr w:type="gramEnd"/>
      <w:r w:rsidRPr="00080E23">
        <w:rPr>
          <w:rFonts w:ascii="Times New Roman" w:hAnsi="Times New Roman" w:cs="Times New Roman"/>
        </w:rPr>
        <w:t xml:space="preserve"> </w:t>
      </w:r>
      <w:r w:rsidRPr="00080E23">
        <w:rPr>
          <w:rFonts w:ascii="Times New Roman" w:hAnsi="Times New Roman" w:cs="Times New Roman"/>
          <w:b/>
          <w:bCs/>
        </w:rPr>
        <w:t xml:space="preserve">Métodos: </w:t>
      </w:r>
      <w:permStart w:id="769287242" w:edGrp="everyone"/>
      <w:r w:rsidR="007E1128" w:rsidRPr="007E1128">
        <w:rPr>
          <w:rFonts w:ascii="Times New Roman" w:hAnsi="Times New Roman" w:cs="Times New Roman"/>
          <w:highlight w:val="yellow"/>
        </w:rPr>
        <w:t xml:space="preserve">O conjunto de dados contém atributos clínicos e laboratoriais de pacientes, categorizados em presença ou ausência de doença. As variáveis contínuas foram padronizadas e os dados divididos em treino e teste (80/20). Um </w:t>
      </w:r>
      <w:r w:rsidR="007E1128" w:rsidRPr="007E1128">
        <w:rPr>
          <w:rFonts w:ascii="Times New Roman" w:hAnsi="Times New Roman" w:cs="Times New Roman"/>
          <w:i/>
          <w:iCs/>
          <w:highlight w:val="yellow"/>
        </w:rPr>
        <w:t>pipeline</w:t>
      </w:r>
      <w:r w:rsidR="007E1128" w:rsidRPr="007E1128">
        <w:rPr>
          <w:rFonts w:ascii="Times New Roman" w:hAnsi="Times New Roman" w:cs="Times New Roman"/>
          <w:highlight w:val="yellow"/>
        </w:rPr>
        <w:t xml:space="preserve"> com normalização e SVM foi implementado, iniciando com modelo linear. Em seguida, realizou-se busca em grade (</w:t>
      </w:r>
      <w:proofErr w:type="spellStart"/>
      <w:r w:rsidR="007E1128" w:rsidRPr="007E1128">
        <w:rPr>
          <w:rFonts w:ascii="Times New Roman" w:hAnsi="Times New Roman" w:cs="Times New Roman"/>
          <w:i/>
          <w:iCs/>
          <w:highlight w:val="yellow"/>
        </w:rPr>
        <w:t>GridSearchCV</w:t>
      </w:r>
      <w:proofErr w:type="spellEnd"/>
      <w:r w:rsidR="007E1128" w:rsidRPr="007E1128">
        <w:rPr>
          <w:rFonts w:ascii="Times New Roman" w:hAnsi="Times New Roman" w:cs="Times New Roman"/>
          <w:highlight w:val="yellow"/>
        </w:rPr>
        <w:t xml:space="preserve">) dos </w:t>
      </w:r>
      <w:proofErr w:type="spellStart"/>
      <w:r w:rsidR="007E1128" w:rsidRPr="007E1128">
        <w:rPr>
          <w:rFonts w:ascii="Times New Roman" w:hAnsi="Times New Roman" w:cs="Times New Roman"/>
          <w:highlight w:val="yellow"/>
        </w:rPr>
        <w:t>hiperparâmetros</w:t>
      </w:r>
      <w:proofErr w:type="spellEnd"/>
      <w:r w:rsidR="007E1128" w:rsidRPr="007E1128">
        <w:rPr>
          <w:rFonts w:ascii="Times New Roman" w:hAnsi="Times New Roman" w:cs="Times New Roman"/>
          <w:highlight w:val="yellow"/>
        </w:rPr>
        <w:t xml:space="preserve"> C, </w:t>
      </w:r>
      <w:r w:rsidR="007E1128" w:rsidRPr="007E1128">
        <w:rPr>
          <w:rFonts w:ascii="Times New Roman" w:hAnsi="Times New Roman" w:cs="Times New Roman"/>
          <w:i/>
          <w:iCs/>
          <w:highlight w:val="yellow"/>
        </w:rPr>
        <w:t>kernel</w:t>
      </w:r>
      <w:r w:rsidR="007E1128" w:rsidRPr="007E1128">
        <w:rPr>
          <w:rFonts w:ascii="Times New Roman" w:hAnsi="Times New Roman" w:cs="Times New Roman"/>
          <w:highlight w:val="yellow"/>
        </w:rPr>
        <w:t xml:space="preserve"> e </w:t>
      </w:r>
      <w:proofErr w:type="spellStart"/>
      <w:r w:rsidR="007E1128" w:rsidRPr="007E1128">
        <w:rPr>
          <w:rFonts w:ascii="Times New Roman" w:hAnsi="Times New Roman" w:cs="Times New Roman"/>
          <w:i/>
          <w:iCs/>
          <w:highlight w:val="yellow"/>
        </w:rPr>
        <w:t>gamma</w:t>
      </w:r>
      <w:proofErr w:type="spellEnd"/>
      <w:r w:rsidR="007E1128" w:rsidRPr="007E1128">
        <w:rPr>
          <w:rFonts w:ascii="Times New Roman" w:hAnsi="Times New Roman" w:cs="Times New Roman"/>
          <w:highlight w:val="yellow"/>
        </w:rPr>
        <w:t xml:space="preserve">, utilizando validação cruzada </w:t>
      </w:r>
      <w:proofErr w:type="spellStart"/>
      <w:r w:rsidR="007E1128" w:rsidRPr="007E1128">
        <w:rPr>
          <w:rFonts w:ascii="Times New Roman" w:hAnsi="Times New Roman" w:cs="Times New Roman"/>
          <w:highlight w:val="yellow"/>
        </w:rPr>
        <w:t>KFold</w:t>
      </w:r>
      <w:proofErr w:type="spellEnd"/>
      <w:r w:rsidR="007E1128" w:rsidRPr="007E1128">
        <w:rPr>
          <w:rFonts w:ascii="Times New Roman" w:hAnsi="Times New Roman" w:cs="Times New Roman"/>
          <w:highlight w:val="yellow"/>
        </w:rPr>
        <w:t xml:space="preserve"> (10 divisões). A avaliação considerou a acurácia média e métricas da matriz de </w:t>
      </w:r>
      <w:proofErr w:type="gramStart"/>
      <w:r w:rsidR="007E1128" w:rsidRPr="007E1128">
        <w:rPr>
          <w:rFonts w:ascii="Times New Roman" w:hAnsi="Times New Roman" w:cs="Times New Roman"/>
          <w:highlight w:val="yellow"/>
        </w:rPr>
        <w:t>confusão.</w:t>
      </w:r>
      <w:permEnd w:id="769287242"/>
      <w:r w:rsidRPr="00080E23">
        <w:rPr>
          <w:rFonts w:ascii="Times New Roman" w:hAnsi="Times New Roman" w:cs="Times New Roman"/>
        </w:rPr>
        <w:t>.</w:t>
      </w:r>
      <w:proofErr w:type="gramEnd"/>
      <w:r w:rsidR="3DD2F327" w:rsidRPr="00080E23">
        <w:rPr>
          <w:rFonts w:ascii="Times New Roman" w:hAnsi="Times New Roman" w:cs="Times New Roman"/>
        </w:rPr>
        <w:t xml:space="preserve"> </w:t>
      </w:r>
      <w:r w:rsidR="3DD2F327" w:rsidRPr="00080E23">
        <w:rPr>
          <w:rFonts w:ascii="Times New Roman" w:hAnsi="Times New Roman" w:cs="Times New Roman"/>
          <w:b/>
          <w:bCs/>
        </w:rPr>
        <w:t xml:space="preserve">Resultados: </w:t>
      </w:r>
      <w:permStart w:id="2128824230" w:edGrp="everyone"/>
      <w:r w:rsidR="007E1128" w:rsidRPr="007E1128">
        <w:rPr>
          <w:rFonts w:ascii="Times New Roman" w:hAnsi="Times New Roman" w:cs="Times New Roman"/>
          <w:highlight w:val="yellow"/>
        </w:rPr>
        <w:t xml:space="preserve">Os resultados mostraram que o modelo linear obteve acurácia próxima a 85%. Entretanto, configurações não lineares, especialmente o </w:t>
      </w:r>
      <w:r w:rsidR="007E1128" w:rsidRPr="007E1128">
        <w:rPr>
          <w:rFonts w:ascii="Times New Roman" w:hAnsi="Times New Roman" w:cs="Times New Roman"/>
          <w:i/>
          <w:iCs/>
          <w:highlight w:val="yellow"/>
        </w:rPr>
        <w:t>kernel</w:t>
      </w:r>
      <w:r w:rsidR="007E1128" w:rsidRPr="007E1128">
        <w:rPr>
          <w:rFonts w:ascii="Times New Roman" w:hAnsi="Times New Roman" w:cs="Times New Roman"/>
          <w:highlight w:val="yellow"/>
        </w:rPr>
        <w:t xml:space="preserve"> radial, alcançaram melhor equilíbrio entre sensibilidade e especificidade. O modelo otimizado apresentou acurácia média acima de 88% e reduziu falsos negativos, fator crítico no contexto clínico. A variação entre os </w:t>
      </w:r>
      <w:proofErr w:type="spellStart"/>
      <w:r w:rsidR="007E1128" w:rsidRPr="007E1128">
        <w:rPr>
          <w:rFonts w:ascii="Times New Roman" w:hAnsi="Times New Roman" w:cs="Times New Roman"/>
          <w:i/>
          <w:iCs/>
          <w:highlight w:val="yellow"/>
        </w:rPr>
        <w:t>folds</w:t>
      </w:r>
      <w:proofErr w:type="spellEnd"/>
      <w:r w:rsidR="007E1128" w:rsidRPr="007E1128">
        <w:rPr>
          <w:rFonts w:ascii="Times New Roman" w:hAnsi="Times New Roman" w:cs="Times New Roman"/>
          <w:highlight w:val="yellow"/>
        </w:rPr>
        <w:t xml:space="preserve"> manteve-se controlada, reforçando a estabilidade do método, embora a limitação do tamanho da base de dados exija cautela em </w:t>
      </w:r>
      <w:proofErr w:type="gramStart"/>
      <w:r w:rsidR="007E1128" w:rsidRPr="007E1128">
        <w:rPr>
          <w:rFonts w:ascii="Times New Roman" w:hAnsi="Times New Roman" w:cs="Times New Roman"/>
          <w:highlight w:val="yellow"/>
        </w:rPr>
        <w:t>generalizações.</w:t>
      </w:r>
      <w:permEnd w:id="2128824230"/>
      <w:r w:rsidR="3DD2F327" w:rsidRPr="00080E23">
        <w:rPr>
          <w:rFonts w:ascii="Times New Roman" w:hAnsi="Times New Roman" w:cs="Times New Roman"/>
        </w:rPr>
        <w:t>.</w:t>
      </w:r>
      <w:proofErr w:type="gramEnd"/>
      <w:r w:rsidR="3DD2F327" w:rsidRPr="00080E23">
        <w:rPr>
          <w:rFonts w:ascii="Times New Roman" w:hAnsi="Times New Roman" w:cs="Times New Roman"/>
        </w:rPr>
        <w:t xml:space="preserve"> </w:t>
      </w:r>
      <w:r w:rsidR="3DD2F327" w:rsidRPr="00080E23">
        <w:rPr>
          <w:rFonts w:ascii="Times New Roman" w:hAnsi="Times New Roman" w:cs="Times New Roman"/>
          <w:b/>
          <w:bCs/>
        </w:rPr>
        <w:t xml:space="preserve">Conclusão: </w:t>
      </w:r>
      <w:permStart w:id="1079454840" w:edGrp="everyone"/>
      <w:r w:rsidR="007E1128" w:rsidRPr="007E1128">
        <w:rPr>
          <w:rFonts w:ascii="Times New Roman" w:hAnsi="Times New Roman" w:cs="Times New Roman"/>
          <w:highlight w:val="yellow"/>
        </w:rPr>
        <w:t xml:space="preserve">Conclui-se que o SVM é uma ferramenta eficaz no apoio ao diagnóstico de doenças cardíacas, com destaque para o uso do </w:t>
      </w:r>
      <w:r w:rsidR="007E1128" w:rsidRPr="007E1128">
        <w:rPr>
          <w:rFonts w:ascii="Times New Roman" w:hAnsi="Times New Roman" w:cs="Times New Roman"/>
          <w:i/>
          <w:iCs/>
          <w:highlight w:val="yellow"/>
        </w:rPr>
        <w:t>kernel</w:t>
      </w:r>
      <w:r w:rsidR="007E1128" w:rsidRPr="007E1128">
        <w:rPr>
          <w:rFonts w:ascii="Times New Roman" w:hAnsi="Times New Roman" w:cs="Times New Roman"/>
          <w:highlight w:val="yellow"/>
        </w:rPr>
        <w:t xml:space="preserve"> radial, evidenciando o potencial do aprendizado de máquina em diagnósticos mais precisos e </w:t>
      </w:r>
      <w:proofErr w:type="gramStart"/>
      <w:r w:rsidR="007E1128" w:rsidRPr="007E1128">
        <w:rPr>
          <w:rFonts w:ascii="Times New Roman" w:hAnsi="Times New Roman" w:cs="Times New Roman"/>
          <w:highlight w:val="yellow"/>
        </w:rPr>
        <w:t>precoces.</w:t>
      </w:r>
      <w:permEnd w:id="1079454840"/>
      <w:r w:rsidR="3DD2F327" w:rsidRPr="00080E23">
        <w:rPr>
          <w:rFonts w:ascii="Times New Roman" w:hAnsi="Times New Roman" w:cs="Times New Roman"/>
        </w:rPr>
        <w:t>.</w:t>
      </w:r>
      <w:proofErr w:type="gramEnd"/>
    </w:p>
    <w:p w14:paraId="73558D16" w14:textId="0EE78A6C" w:rsidR="6454C13D" w:rsidRPr="00080E23" w:rsidRDefault="6454C13D" w:rsidP="6454C13D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5FCE1EEA" w14:textId="77777777" w:rsidR="00263CE5" w:rsidRPr="00080E23" w:rsidRDefault="00600234" w:rsidP="5B04078E">
      <w:pPr>
        <w:pStyle w:val="Ttulo2"/>
        <w:keepNext w:val="0"/>
        <w:keepLines w:val="0"/>
        <w:pBdr>
          <w:bottom w:val="single" w:sz="6" w:space="1" w:color="000000"/>
        </w:pBdr>
        <w:spacing w:before="0" w:line="360" w:lineRule="auto"/>
        <w:rPr>
          <w:rFonts w:ascii="Times New Roman" w:eastAsiaTheme="minorEastAsia" w:hAnsi="Times New Roman" w:cs="Times New Roman"/>
          <w:color w:val="31849B" w:themeColor="accent5" w:themeShade="BF"/>
        </w:rPr>
      </w:pPr>
      <w:r w:rsidRPr="00080E23">
        <w:rPr>
          <w:rFonts w:ascii="Times New Roman" w:eastAsiaTheme="minorEastAsia" w:hAnsi="Times New Roman" w:cs="Times New Roman"/>
          <w:color w:val="31849B" w:themeColor="accent5" w:themeShade="BF"/>
        </w:rPr>
        <w:t>Palavras-chave</w:t>
      </w:r>
    </w:p>
    <w:p w14:paraId="5468603D" w14:textId="441A8E99" w:rsidR="1EFF86DB" w:rsidRPr="00080E23" w:rsidRDefault="007E1128" w:rsidP="00A25140">
      <w:pPr>
        <w:spacing w:after="0" w:line="360" w:lineRule="auto"/>
        <w:jc w:val="both"/>
        <w:rPr>
          <w:rFonts w:ascii="Times New Roman" w:hAnsi="Times New Roman" w:cs="Times New Roman"/>
        </w:rPr>
      </w:pPr>
      <w:permStart w:id="1931283972" w:edGrp="everyone"/>
      <w:r w:rsidRPr="007E1128">
        <w:rPr>
          <w:rFonts w:ascii="Times New Roman" w:hAnsi="Times New Roman" w:cs="Times New Roman"/>
          <w:highlight w:val="yellow"/>
        </w:rPr>
        <w:t>aprendizado de máquina; validação cruzada; SVM; diagnóstico médico; doenças cardíacas</w:t>
      </w:r>
      <w:permEnd w:id="1931283972"/>
      <w:r w:rsidR="1EFF86DB" w:rsidRPr="00080E23">
        <w:rPr>
          <w:rFonts w:ascii="Times New Roman" w:hAnsi="Times New Roman" w:cs="Times New Roman"/>
        </w:rPr>
        <w:t>.</w:t>
      </w:r>
    </w:p>
    <w:p w14:paraId="4E806D82" w14:textId="07164E06" w:rsidR="5B04078E" w:rsidRPr="00080E23" w:rsidRDefault="5B04078E" w:rsidP="5B04078E">
      <w:pPr>
        <w:spacing w:after="0" w:line="360" w:lineRule="auto"/>
        <w:rPr>
          <w:rFonts w:ascii="Times New Roman" w:hAnsi="Times New Roman" w:cs="Times New Roman"/>
        </w:rPr>
      </w:pPr>
      <w:r w:rsidRPr="00080E23">
        <w:rPr>
          <w:rFonts w:ascii="Times New Roman" w:hAnsi="Times New Roman" w:cs="Times New Roman"/>
        </w:rPr>
        <w:br w:type="page"/>
      </w:r>
    </w:p>
    <w:p w14:paraId="6246A43B" w14:textId="77777777" w:rsidR="00263CE5" w:rsidRPr="00080E23" w:rsidRDefault="00600234" w:rsidP="5B04078E">
      <w:pPr>
        <w:pStyle w:val="Ttulo1"/>
        <w:keepNext w:val="0"/>
        <w:keepLines w:val="0"/>
        <w:pBdr>
          <w:bottom w:val="single" w:sz="6" w:space="1" w:color="000000"/>
        </w:pBdr>
        <w:spacing w:before="0" w:line="360" w:lineRule="auto"/>
        <w:rPr>
          <w:rFonts w:ascii="Times New Roman" w:eastAsiaTheme="minorEastAsia" w:hAnsi="Times New Roman" w:cs="Times New Roman"/>
          <w:color w:val="31849B" w:themeColor="accent5" w:themeShade="BF"/>
        </w:rPr>
      </w:pPr>
      <w:r w:rsidRPr="00080E23">
        <w:rPr>
          <w:rFonts w:ascii="Times New Roman" w:eastAsiaTheme="minorEastAsia" w:hAnsi="Times New Roman" w:cs="Times New Roman"/>
          <w:color w:val="31849B" w:themeColor="accent5" w:themeShade="BF"/>
        </w:rPr>
        <w:lastRenderedPageBreak/>
        <w:t>Title in English</w:t>
      </w:r>
    </w:p>
    <w:p w14:paraId="2AE35918" w14:textId="1E68EA74" w:rsidR="00A25140" w:rsidRPr="00080E23" w:rsidRDefault="00FE51EC" w:rsidP="00A25140">
      <w:pPr>
        <w:rPr>
          <w:rFonts w:ascii="Times New Roman" w:hAnsi="Times New Roman" w:cs="Times New Roman"/>
          <w:sz w:val="28"/>
          <w:szCs w:val="28"/>
        </w:rPr>
      </w:pPr>
      <w:permStart w:id="2019194597" w:edGrp="everyone"/>
      <w:r w:rsidRPr="00FE51EC">
        <w:rPr>
          <w:rFonts w:ascii="Times New Roman" w:hAnsi="Times New Roman" w:cs="Times New Roman"/>
          <w:sz w:val="28"/>
          <w:szCs w:val="28"/>
          <w:highlight w:val="yellow"/>
        </w:rPr>
        <w:t xml:space="preserve">Machine Learning in Healthcare: A </w:t>
      </w:r>
      <w:proofErr w:type="spellStart"/>
      <w:r w:rsidRPr="00FE51EC">
        <w:rPr>
          <w:rFonts w:ascii="Times New Roman" w:hAnsi="Times New Roman" w:cs="Times New Roman"/>
          <w:sz w:val="28"/>
          <w:szCs w:val="28"/>
          <w:highlight w:val="yellow"/>
        </w:rPr>
        <w:t>Study</w:t>
      </w:r>
      <w:proofErr w:type="spellEnd"/>
      <w:r w:rsidRPr="00FE51E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FE51EC">
        <w:rPr>
          <w:rFonts w:ascii="Times New Roman" w:hAnsi="Times New Roman" w:cs="Times New Roman"/>
          <w:sz w:val="28"/>
          <w:szCs w:val="28"/>
          <w:highlight w:val="yellow"/>
        </w:rPr>
        <w:t>Using</w:t>
      </w:r>
      <w:proofErr w:type="spellEnd"/>
      <w:r w:rsidRPr="00FE51EC">
        <w:rPr>
          <w:rFonts w:ascii="Times New Roman" w:hAnsi="Times New Roman" w:cs="Times New Roman"/>
          <w:sz w:val="28"/>
          <w:szCs w:val="28"/>
          <w:highlight w:val="yellow"/>
        </w:rPr>
        <w:t xml:space="preserve"> SVM for </w:t>
      </w:r>
      <w:proofErr w:type="spellStart"/>
      <w:r w:rsidRPr="00FE51EC">
        <w:rPr>
          <w:rFonts w:ascii="Times New Roman" w:hAnsi="Times New Roman" w:cs="Times New Roman"/>
          <w:sz w:val="28"/>
          <w:szCs w:val="28"/>
          <w:highlight w:val="yellow"/>
        </w:rPr>
        <w:t>the</w:t>
      </w:r>
      <w:proofErr w:type="spellEnd"/>
      <w:r w:rsidRPr="00FE51E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FE51EC">
        <w:rPr>
          <w:rFonts w:ascii="Times New Roman" w:hAnsi="Times New Roman" w:cs="Times New Roman"/>
          <w:sz w:val="28"/>
          <w:szCs w:val="28"/>
          <w:highlight w:val="yellow"/>
        </w:rPr>
        <w:t>Recognition</w:t>
      </w:r>
      <w:proofErr w:type="spellEnd"/>
      <w:r w:rsidRPr="00FE51E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FE51EC">
        <w:rPr>
          <w:rFonts w:ascii="Times New Roman" w:hAnsi="Times New Roman" w:cs="Times New Roman"/>
          <w:sz w:val="28"/>
          <w:szCs w:val="28"/>
          <w:highlight w:val="yellow"/>
        </w:rPr>
        <w:t>of</w:t>
      </w:r>
      <w:proofErr w:type="spellEnd"/>
      <w:r w:rsidRPr="00FE51EC">
        <w:rPr>
          <w:rFonts w:ascii="Times New Roman" w:hAnsi="Times New Roman" w:cs="Times New Roman"/>
          <w:sz w:val="28"/>
          <w:szCs w:val="28"/>
          <w:highlight w:val="yellow"/>
        </w:rPr>
        <w:t xml:space="preserve"> Heart </w:t>
      </w:r>
      <w:proofErr w:type="spellStart"/>
      <w:r w:rsidRPr="00FE51EC">
        <w:rPr>
          <w:rFonts w:ascii="Times New Roman" w:hAnsi="Times New Roman" w:cs="Times New Roman"/>
          <w:sz w:val="28"/>
          <w:szCs w:val="28"/>
          <w:highlight w:val="yellow"/>
        </w:rPr>
        <w:t>Diseases</w:t>
      </w:r>
      <w:permEnd w:id="2019194597"/>
      <w:proofErr w:type="spellEnd"/>
      <w:r w:rsidR="00A25140" w:rsidRPr="00080E23">
        <w:rPr>
          <w:rFonts w:ascii="Times New Roman" w:hAnsi="Times New Roman" w:cs="Times New Roman"/>
          <w:sz w:val="28"/>
          <w:szCs w:val="28"/>
        </w:rPr>
        <w:t>.</w:t>
      </w:r>
    </w:p>
    <w:p w14:paraId="4D36AD8F" w14:textId="4C968FC3" w:rsidR="6454C13D" w:rsidRPr="00080E23" w:rsidRDefault="6454C13D" w:rsidP="6454C1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C8E909" w14:textId="77777777" w:rsidR="00263CE5" w:rsidRPr="00080E23" w:rsidRDefault="00600234" w:rsidP="5B04078E">
      <w:pPr>
        <w:pStyle w:val="Ttulo2"/>
        <w:keepNext w:val="0"/>
        <w:keepLines w:val="0"/>
        <w:pBdr>
          <w:bottom w:val="single" w:sz="6" w:space="1" w:color="000000"/>
        </w:pBdr>
        <w:spacing w:before="0" w:line="360" w:lineRule="auto"/>
        <w:rPr>
          <w:rFonts w:ascii="Times New Roman" w:eastAsiaTheme="minorEastAsia" w:hAnsi="Times New Roman" w:cs="Times New Roman"/>
          <w:color w:val="31849B" w:themeColor="accent5" w:themeShade="BF"/>
        </w:rPr>
      </w:pPr>
      <w:r w:rsidRPr="00080E23">
        <w:rPr>
          <w:rFonts w:ascii="Times New Roman" w:eastAsiaTheme="minorEastAsia" w:hAnsi="Times New Roman" w:cs="Times New Roman"/>
          <w:color w:val="31849B" w:themeColor="accent5" w:themeShade="BF"/>
        </w:rPr>
        <w:t>Abstract</w:t>
      </w:r>
    </w:p>
    <w:p w14:paraId="23BF44EF" w14:textId="09A606B6" w:rsidR="0976BC7C" w:rsidRPr="00080E23" w:rsidRDefault="00D339AC" w:rsidP="5B04078E">
      <w:pPr>
        <w:spacing w:after="0" w:line="360" w:lineRule="auto"/>
        <w:jc w:val="both"/>
        <w:rPr>
          <w:rFonts w:ascii="Times New Roman" w:hAnsi="Times New Roman" w:cs="Times New Roman"/>
        </w:rPr>
      </w:pPr>
      <w:permStart w:id="632576937" w:edGrp="everyone"/>
      <w:proofErr w:type="spellStart"/>
      <w:r w:rsidRPr="00080E23">
        <w:rPr>
          <w:rFonts w:ascii="Times New Roman" w:hAnsi="Times New Roman" w:cs="Times New Roman"/>
          <w:highlight w:val="yellow"/>
        </w:rPr>
        <w:t>Structured</w:t>
      </w:r>
      <w:proofErr w:type="spellEnd"/>
      <w:r w:rsidRPr="00080E23">
        <w:rPr>
          <w:rFonts w:ascii="Times New Roman" w:hAnsi="Times New Roman" w:cs="Times New Roman"/>
          <w:highlight w:val="yellow"/>
        </w:rPr>
        <w:t xml:space="preserve"> in a single </w:t>
      </w:r>
      <w:proofErr w:type="spellStart"/>
      <w:r w:rsidRPr="00080E23">
        <w:rPr>
          <w:rFonts w:ascii="Times New Roman" w:hAnsi="Times New Roman" w:cs="Times New Roman"/>
          <w:highlight w:val="yellow"/>
        </w:rPr>
        <w:t>paragraph</w:t>
      </w:r>
      <w:proofErr w:type="spellEnd"/>
      <w:r w:rsidRPr="00080E23">
        <w:rPr>
          <w:rFonts w:ascii="Times New Roman" w:hAnsi="Times New Roman" w:cs="Times New Roman"/>
          <w:highlight w:val="yellow"/>
        </w:rPr>
        <w:t xml:space="preserve">, </w:t>
      </w:r>
      <w:proofErr w:type="spellStart"/>
      <w:r w:rsidRPr="00080E23">
        <w:rPr>
          <w:rFonts w:ascii="Times New Roman" w:hAnsi="Times New Roman" w:cs="Times New Roman"/>
          <w:highlight w:val="yellow"/>
        </w:rPr>
        <w:t>with</w:t>
      </w:r>
      <w:proofErr w:type="spellEnd"/>
      <w:r w:rsidRPr="00080E2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080E23">
        <w:rPr>
          <w:rFonts w:ascii="Times New Roman" w:hAnsi="Times New Roman" w:cs="Times New Roman"/>
          <w:highlight w:val="yellow"/>
        </w:rPr>
        <w:t>up</w:t>
      </w:r>
      <w:proofErr w:type="spellEnd"/>
      <w:r w:rsidRPr="00080E2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080E23">
        <w:rPr>
          <w:rFonts w:ascii="Times New Roman" w:hAnsi="Times New Roman" w:cs="Times New Roman"/>
          <w:highlight w:val="yellow"/>
        </w:rPr>
        <w:t>to</w:t>
      </w:r>
      <w:proofErr w:type="spellEnd"/>
      <w:r w:rsidRPr="00080E23">
        <w:rPr>
          <w:rFonts w:ascii="Times New Roman" w:hAnsi="Times New Roman" w:cs="Times New Roman"/>
          <w:highlight w:val="yellow"/>
        </w:rPr>
        <w:t xml:space="preserve"> 250 words, </w:t>
      </w:r>
      <w:proofErr w:type="spellStart"/>
      <w:r w:rsidRPr="00080E23">
        <w:rPr>
          <w:rFonts w:ascii="Times New Roman" w:hAnsi="Times New Roman" w:cs="Times New Roman"/>
          <w:highlight w:val="yellow"/>
        </w:rPr>
        <w:t>considering</w:t>
      </w:r>
      <w:proofErr w:type="spellEnd"/>
      <w:r w:rsidRPr="00080E2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080E23">
        <w:rPr>
          <w:rFonts w:ascii="Times New Roman" w:hAnsi="Times New Roman" w:cs="Times New Roman"/>
          <w:highlight w:val="yellow"/>
        </w:rPr>
        <w:t>Objective</w:t>
      </w:r>
      <w:proofErr w:type="spellEnd"/>
      <w:r w:rsidRPr="00080E23">
        <w:rPr>
          <w:rFonts w:ascii="Times New Roman" w:hAnsi="Times New Roman" w:cs="Times New Roman"/>
          <w:highlight w:val="yellow"/>
        </w:rPr>
        <w:t xml:space="preserve">, </w:t>
      </w:r>
      <w:proofErr w:type="spellStart"/>
      <w:r w:rsidRPr="00080E23">
        <w:rPr>
          <w:rFonts w:ascii="Times New Roman" w:hAnsi="Times New Roman" w:cs="Times New Roman"/>
          <w:highlight w:val="yellow"/>
        </w:rPr>
        <w:t>Method</w:t>
      </w:r>
      <w:proofErr w:type="spellEnd"/>
      <w:r w:rsidRPr="00080E23">
        <w:rPr>
          <w:rFonts w:ascii="Times New Roman" w:hAnsi="Times New Roman" w:cs="Times New Roman"/>
          <w:highlight w:val="yellow"/>
        </w:rPr>
        <w:t xml:space="preserve">, </w:t>
      </w:r>
      <w:proofErr w:type="spellStart"/>
      <w:r w:rsidRPr="00080E23">
        <w:rPr>
          <w:rFonts w:ascii="Times New Roman" w:hAnsi="Times New Roman" w:cs="Times New Roman"/>
          <w:highlight w:val="yellow"/>
        </w:rPr>
        <w:t>Results</w:t>
      </w:r>
      <w:proofErr w:type="spellEnd"/>
      <w:r w:rsidRPr="00080E23">
        <w:rPr>
          <w:rFonts w:ascii="Times New Roman" w:hAnsi="Times New Roman" w:cs="Times New Roman"/>
          <w:highlight w:val="yellow"/>
        </w:rPr>
        <w:t xml:space="preserve">, </w:t>
      </w:r>
      <w:proofErr w:type="spellStart"/>
      <w:r w:rsidRPr="00080E23">
        <w:rPr>
          <w:rFonts w:ascii="Times New Roman" w:hAnsi="Times New Roman" w:cs="Times New Roman"/>
          <w:highlight w:val="yellow"/>
        </w:rPr>
        <w:t>and</w:t>
      </w:r>
      <w:proofErr w:type="spellEnd"/>
      <w:r w:rsidRPr="00080E2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080E23">
        <w:rPr>
          <w:rFonts w:ascii="Times New Roman" w:hAnsi="Times New Roman" w:cs="Times New Roman"/>
          <w:highlight w:val="yellow"/>
        </w:rPr>
        <w:t>Conclusion</w:t>
      </w:r>
      <w:proofErr w:type="spellEnd"/>
      <w:r w:rsidRPr="00080E23">
        <w:rPr>
          <w:rFonts w:ascii="Times New Roman" w:hAnsi="Times New Roman" w:cs="Times New Roman"/>
          <w:highlight w:val="yellow"/>
        </w:rPr>
        <w:t xml:space="preserve">. The </w:t>
      </w:r>
      <w:proofErr w:type="spellStart"/>
      <w:r w:rsidRPr="00080E23">
        <w:rPr>
          <w:rFonts w:ascii="Times New Roman" w:hAnsi="Times New Roman" w:cs="Times New Roman"/>
          <w:highlight w:val="yellow"/>
        </w:rPr>
        <w:t>text</w:t>
      </w:r>
      <w:proofErr w:type="spellEnd"/>
      <w:r w:rsidRPr="00080E2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080E23">
        <w:rPr>
          <w:rFonts w:ascii="Times New Roman" w:hAnsi="Times New Roman" w:cs="Times New Roman"/>
          <w:highlight w:val="yellow"/>
        </w:rPr>
        <w:t>should</w:t>
      </w:r>
      <w:proofErr w:type="spellEnd"/>
      <w:r w:rsidRPr="00080E23">
        <w:rPr>
          <w:rFonts w:ascii="Times New Roman" w:hAnsi="Times New Roman" w:cs="Times New Roman"/>
          <w:highlight w:val="yellow"/>
        </w:rPr>
        <w:t xml:space="preserve"> use Times New Roman </w:t>
      </w:r>
      <w:proofErr w:type="spellStart"/>
      <w:r w:rsidRPr="00080E23">
        <w:rPr>
          <w:rFonts w:ascii="Times New Roman" w:hAnsi="Times New Roman" w:cs="Times New Roman"/>
          <w:highlight w:val="yellow"/>
        </w:rPr>
        <w:t>font</w:t>
      </w:r>
      <w:proofErr w:type="spellEnd"/>
      <w:r w:rsidRPr="00080E23">
        <w:rPr>
          <w:rFonts w:ascii="Times New Roman" w:hAnsi="Times New Roman" w:cs="Times New Roman"/>
          <w:highlight w:val="yellow"/>
        </w:rPr>
        <w:t xml:space="preserve">, </w:t>
      </w:r>
      <w:proofErr w:type="spellStart"/>
      <w:r w:rsidRPr="00080E23">
        <w:rPr>
          <w:rFonts w:ascii="Times New Roman" w:hAnsi="Times New Roman" w:cs="Times New Roman"/>
          <w:highlight w:val="yellow"/>
        </w:rPr>
        <w:t>size</w:t>
      </w:r>
      <w:proofErr w:type="spellEnd"/>
      <w:r w:rsidRPr="00080E23">
        <w:rPr>
          <w:rFonts w:ascii="Times New Roman" w:hAnsi="Times New Roman" w:cs="Times New Roman"/>
          <w:highlight w:val="yellow"/>
        </w:rPr>
        <w:t xml:space="preserve"> 12, </w:t>
      </w:r>
      <w:proofErr w:type="spellStart"/>
      <w:r w:rsidRPr="00080E23">
        <w:rPr>
          <w:rFonts w:ascii="Times New Roman" w:hAnsi="Times New Roman" w:cs="Times New Roman"/>
          <w:highlight w:val="yellow"/>
        </w:rPr>
        <w:t>with</w:t>
      </w:r>
      <w:proofErr w:type="spellEnd"/>
      <w:r w:rsidRPr="00080E23">
        <w:rPr>
          <w:rFonts w:ascii="Times New Roman" w:hAnsi="Times New Roman" w:cs="Times New Roman"/>
          <w:highlight w:val="yellow"/>
        </w:rPr>
        <w:t xml:space="preserve"> 1.5 cm </w:t>
      </w:r>
      <w:proofErr w:type="spellStart"/>
      <w:r w:rsidRPr="00080E23">
        <w:rPr>
          <w:rFonts w:ascii="Times New Roman" w:hAnsi="Times New Roman" w:cs="Times New Roman"/>
          <w:highlight w:val="yellow"/>
        </w:rPr>
        <w:t>line</w:t>
      </w:r>
      <w:proofErr w:type="spellEnd"/>
      <w:r w:rsidRPr="00080E2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080E23">
        <w:rPr>
          <w:rFonts w:ascii="Times New Roman" w:hAnsi="Times New Roman" w:cs="Times New Roman"/>
          <w:highlight w:val="yellow"/>
        </w:rPr>
        <w:t>spacing</w:t>
      </w:r>
      <w:proofErr w:type="spellEnd"/>
      <w:r w:rsidRPr="00080E23">
        <w:rPr>
          <w:rFonts w:ascii="Times New Roman" w:hAnsi="Times New Roman" w:cs="Times New Roman"/>
          <w:highlight w:val="yellow"/>
        </w:rPr>
        <w:t>.</w:t>
      </w:r>
      <w:r w:rsidRPr="00080E23">
        <w:rPr>
          <w:rFonts w:ascii="Times New Roman" w:hAnsi="Times New Roman" w:cs="Times New Roman"/>
        </w:rPr>
        <w:t xml:space="preserve">  </w:t>
      </w:r>
      <w:permEnd w:id="632576937"/>
      <w:r w:rsidR="0976BC7C" w:rsidRPr="00080E23">
        <w:rPr>
          <w:rFonts w:ascii="Times New Roman" w:hAnsi="Times New Roman" w:cs="Times New Roman"/>
          <w:b/>
          <w:bCs/>
        </w:rPr>
        <w:t xml:space="preserve">Objective: </w:t>
      </w:r>
      <w:permStart w:id="549082958" w:edGrp="everyone"/>
      <w:proofErr w:type="spellStart"/>
      <w:r w:rsidR="007E1128" w:rsidRPr="007E1128">
        <w:rPr>
          <w:rFonts w:ascii="Times New Roman" w:hAnsi="Times New Roman" w:cs="Times New Roman"/>
        </w:rPr>
        <w:t>Evaluate</w:t>
      </w:r>
      <w:proofErr w:type="spellEnd"/>
      <w:r w:rsidR="007E1128" w:rsidRPr="007E1128">
        <w:rPr>
          <w:rFonts w:ascii="Times New Roman" w:hAnsi="Times New Roman" w:cs="Times New Roman"/>
        </w:rPr>
        <w:t xml:space="preserve"> </w:t>
      </w:r>
      <w:proofErr w:type="spellStart"/>
      <w:r w:rsidR="007E1128" w:rsidRPr="007E1128">
        <w:rPr>
          <w:rFonts w:ascii="Times New Roman" w:hAnsi="Times New Roman" w:cs="Times New Roman"/>
        </w:rPr>
        <w:t>the</w:t>
      </w:r>
      <w:proofErr w:type="spellEnd"/>
      <w:r w:rsidR="007E1128" w:rsidRPr="007E1128">
        <w:rPr>
          <w:rFonts w:ascii="Times New Roman" w:hAnsi="Times New Roman" w:cs="Times New Roman"/>
        </w:rPr>
        <w:t xml:space="preserve"> performance </w:t>
      </w:r>
      <w:proofErr w:type="spellStart"/>
      <w:r w:rsidR="007E1128" w:rsidRPr="007E1128">
        <w:rPr>
          <w:rFonts w:ascii="Times New Roman" w:hAnsi="Times New Roman" w:cs="Times New Roman"/>
        </w:rPr>
        <w:t>of</w:t>
      </w:r>
      <w:proofErr w:type="spellEnd"/>
      <w:r w:rsidR="007E1128" w:rsidRPr="007E1128">
        <w:rPr>
          <w:rFonts w:ascii="Times New Roman" w:hAnsi="Times New Roman" w:cs="Times New Roman"/>
        </w:rPr>
        <w:t xml:space="preserve"> </w:t>
      </w:r>
      <w:proofErr w:type="spellStart"/>
      <w:r w:rsidR="007E1128" w:rsidRPr="007E1128">
        <w:rPr>
          <w:rFonts w:ascii="Times New Roman" w:hAnsi="Times New Roman" w:cs="Times New Roman"/>
        </w:rPr>
        <w:t>different</w:t>
      </w:r>
      <w:proofErr w:type="spellEnd"/>
      <w:r w:rsidR="007E1128" w:rsidRPr="007E1128">
        <w:rPr>
          <w:rFonts w:ascii="Times New Roman" w:hAnsi="Times New Roman" w:cs="Times New Roman"/>
        </w:rPr>
        <w:t xml:space="preserve"> </w:t>
      </w:r>
      <w:proofErr w:type="spellStart"/>
      <w:r w:rsidR="007E1128" w:rsidRPr="007E1128">
        <w:rPr>
          <w:rFonts w:ascii="Times New Roman" w:hAnsi="Times New Roman" w:cs="Times New Roman"/>
        </w:rPr>
        <w:t>configurations</w:t>
      </w:r>
      <w:proofErr w:type="spellEnd"/>
      <w:r w:rsidR="007E1128" w:rsidRPr="007E1128">
        <w:rPr>
          <w:rFonts w:ascii="Times New Roman" w:hAnsi="Times New Roman" w:cs="Times New Roman"/>
        </w:rPr>
        <w:t xml:space="preserve"> </w:t>
      </w:r>
      <w:proofErr w:type="spellStart"/>
      <w:r w:rsidR="007E1128" w:rsidRPr="007E1128">
        <w:rPr>
          <w:rFonts w:ascii="Times New Roman" w:hAnsi="Times New Roman" w:cs="Times New Roman"/>
        </w:rPr>
        <w:t>of</w:t>
      </w:r>
      <w:proofErr w:type="spellEnd"/>
      <w:r w:rsidR="007E1128" w:rsidRPr="007E1128">
        <w:rPr>
          <w:rFonts w:ascii="Times New Roman" w:hAnsi="Times New Roman" w:cs="Times New Roman"/>
        </w:rPr>
        <w:t xml:space="preserve"> </w:t>
      </w:r>
      <w:proofErr w:type="spellStart"/>
      <w:r w:rsidR="007E1128" w:rsidRPr="007E1128">
        <w:rPr>
          <w:rFonts w:ascii="Times New Roman" w:hAnsi="Times New Roman" w:cs="Times New Roman"/>
        </w:rPr>
        <w:t>the</w:t>
      </w:r>
      <w:proofErr w:type="spellEnd"/>
      <w:r w:rsidR="007E1128" w:rsidRPr="007E1128">
        <w:rPr>
          <w:rFonts w:ascii="Times New Roman" w:hAnsi="Times New Roman" w:cs="Times New Roman"/>
        </w:rPr>
        <w:t xml:space="preserve"> </w:t>
      </w:r>
      <w:proofErr w:type="spellStart"/>
      <w:r w:rsidR="007E1128" w:rsidRPr="007E1128">
        <w:rPr>
          <w:rFonts w:ascii="Times New Roman" w:hAnsi="Times New Roman" w:cs="Times New Roman"/>
        </w:rPr>
        <w:t>Support</w:t>
      </w:r>
      <w:proofErr w:type="spellEnd"/>
      <w:r w:rsidR="007E1128" w:rsidRPr="007E1128">
        <w:rPr>
          <w:rFonts w:ascii="Times New Roman" w:hAnsi="Times New Roman" w:cs="Times New Roman"/>
        </w:rPr>
        <w:t xml:space="preserve"> Vector Machine (SVM) </w:t>
      </w:r>
      <w:proofErr w:type="spellStart"/>
      <w:r w:rsidR="007E1128" w:rsidRPr="007E1128">
        <w:rPr>
          <w:rFonts w:ascii="Times New Roman" w:hAnsi="Times New Roman" w:cs="Times New Roman"/>
        </w:rPr>
        <w:t>classifier</w:t>
      </w:r>
      <w:proofErr w:type="spellEnd"/>
      <w:r w:rsidR="007E1128" w:rsidRPr="007E1128">
        <w:rPr>
          <w:rFonts w:ascii="Times New Roman" w:hAnsi="Times New Roman" w:cs="Times New Roman"/>
        </w:rPr>
        <w:t xml:space="preserve"> in </w:t>
      </w:r>
      <w:proofErr w:type="spellStart"/>
      <w:r w:rsidR="007E1128" w:rsidRPr="007E1128">
        <w:rPr>
          <w:rFonts w:ascii="Times New Roman" w:hAnsi="Times New Roman" w:cs="Times New Roman"/>
        </w:rPr>
        <w:t>the</w:t>
      </w:r>
      <w:proofErr w:type="spellEnd"/>
      <w:r w:rsidR="007E1128" w:rsidRPr="007E1128">
        <w:rPr>
          <w:rFonts w:ascii="Times New Roman" w:hAnsi="Times New Roman" w:cs="Times New Roman"/>
        </w:rPr>
        <w:t xml:space="preserve"> </w:t>
      </w:r>
      <w:proofErr w:type="spellStart"/>
      <w:r w:rsidR="007E1128" w:rsidRPr="007E1128">
        <w:rPr>
          <w:rFonts w:ascii="Times New Roman" w:hAnsi="Times New Roman" w:cs="Times New Roman"/>
        </w:rPr>
        <w:t>diagnosis</w:t>
      </w:r>
      <w:proofErr w:type="spellEnd"/>
      <w:r w:rsidR="007E1128" w:rsidRPr="007E1128">
        <w:rPr>
          <w:rFonts w:ascii="Times New Roman" w:hAnsi="Times New Roman" w:cs="Times New Roman"/>
        </w:rPr>
        <w:t xml:space="preserve"> </w:t>
      </w:r>
      <w:proofErr w:type="spellStart"/>
      <w:r w:rsidR="007E1128" w:rsidRPr="007E1128">
        <w:rPr>
          <w:rFonts w:ascii="Times New Roman" w:hAnsi="Times New Roman" w:cs="Times New Roman"/>
        </w:rPr>
        <w:t>of</w:t>
      </w:r>
      <w:proofErr w:type="spellEnd"/>
      <w:r w:rsidR="007E1128" w:rsidRPr="007E1128">
        <w:rPr>
          <w:rFonts w:ascii="Times New Roman" w:hAnsi="Times New Roman" w:cs="Times New Roman"/>
        </w:rPr>
        <w:t xml:space="preserve"> </w:t>
      </w:r>
      <w:proofErr w:type="spellStart"/>
      <w:r w:rsidR="007E1128" w:rsidRPr="007E1128">
        <w:rPr>
          <w:rFonts w:ascii="Times New Roman" w:hAnsi="Times New Roman" w:cs="Times New Roman"/>
        </w:rPr>
        <w:t>heart</w:t>
      </w:r>
      <w:proofErr w:type="spellEnd"/>
      <w:r w:rsidR="007E1128" w:rsidRPr="007E1128">
        <w:rPr>
          <w:rFonts w:ascii="Times New Roman" w:hAnsi="Times New Roman" w:cs="Times New Roman"/>
        </w:rPr>
        <w:t xml:space="preserve"> </w:t>
      </w:r>
      <w:proofErr w:type="spellStart"/>
      <w:r w:rsidR="007E1128" w:rsidRPr="007E1128">
        <w:rPr>
          <w:rFonts w:ascii="Times New Roman" w:hAnsi="Times New Roman" w:cs="Times New Roman"/>
        </w:rPr>
        <w:t>diseases</w:t>
      </w:r>
      <w:proofErr w:type="spellEnd"/>
      <w:r w:rsidR="007E1128" w:rsidRPr="007E1128">
        <w:rPr>
          <w:rFonts w:ascii="Times New Roman" w:hAnsi="Times New Roman" w:cs="Times New Roman"/>
        </w:rPr>
        <w:t xml:space="preserve"> </w:t>
      </w:r>
      <w:proofErr w:type="spellStart"/>
      <w:r w:rsidR="007E1128" w:rsidRPr="007E1128">
        <w:rPr>
          <w:rFonts w:ascii="Times New Roman" w:hAnsi="Times New Roman" w:cs="Times New Roman"/>
        </w:rPr>
        <w:t>was</w:t>
      </w:r>
      <w:proofErr w:type="spellEnd"/>
      <w:r w:rsidR="007E1128" w:rsidRPr="007E1128">
        <w:rPr>
          <w:rFonts w:ascii="Times New Roman" w:hAnsi="Times New Roman" w:cs="Times New Roman"/>
        </w:rPr>
        <w:t xml:space="preserve"> </w:t>
      </w:r>
      <w:proofErr w:type="spellStart"/>
      <w:r w:rsidR="007E1128" w:rsidRPr="007E1128">
        <w:rPr>
          <w:rFonts w:ascii="Times New Roman" w:hAnsi="Times New Roman" w:cs="Times New Roman"/>
        </w:rPr>
        <w:t>the</w:t>
      </w:r>
      <w:proofErr w:type="spellEnd"/>
      <w:r w:rsidR="007E1128" w:rsidRPr="007E1128">
        <w:rPr>
          <w:rFonts w:ascii="Times New Roman" w:hAnsi="Times New Roman" w:cs="Times New Roman"/>
        </w:rPr>
        <w:t xml:space="preserve"> </w:t>
      </w:r>
      <w:proofErr w:type="spellStart"/>
      <w:r w:rsidR="007E1128" w:rsidRPr="007E1128">
        <w:rPr>
          <w:rFonts w:ascii="Times New Roman" w:hAnsi="Times New Roman" w:cs="Times New Roman"/>
        </w:rPr>
        <w:t>objective</w:t>
      </w:r>
      <w:proofErr w:type="spellEnd"/>
      <w:r w:rsidR="007E1128" w:rsidRPr="007E1128">
        <w:rPr>
          <w:rFonts w:ascii="Times New Roman" w:hAnsi="Times New Roman" w:cs="Times New Roman"/>
        </w:rPr>
        <w:t xml:space="preserve"> </w:t>
      </w:r>
      <w:proofErr w:type="spellStart"/>
      <w:r w:rsidR="007E1128" w:rsidRPr="007E1128">
        <w:rPr>
          <w:rFonts w:ascii="Times New Roman" w:hAnsi="Times New Roman" w:cs="Times New Roman"/>
        </w:rPr>
        <w:t>of</w:t>
      </w:r>
      <w:proofErr w:type="spellEnd"/>
      <w:r w:rsidR="007E1128" w:rsidRPr="007E1128">
        <w:rPr>
          <w:rFonts w:ascii="Times New Roman" w:hAnsi="Times New Roman" w:cs="Times New Roman"/>
        </w:rPr>
        <w:t xml:space="preserve"> </w:t>
      </w:r>
      <w:proofErr w:type="spellStart"/>
      <w:r w:rsidR="007E1128" w:rsidRPr="007E1128">
        <w:rPr>
          <w:rFonts w:ascii="Times New Roman" w:hAnsi="Times New Roman" w:cs="Times New Roman"/>
        </w:rPr>
        <w:t>this</w:t>
      </w:r>
      <w:proofErr w:type="spellEnd"/>
      <w:r w:rsidR="007E1128" w:rsidRPr="007E1128">
        <w:rPr>
          <w:rFonts w:ascii="Times New Roman" w:hAnsi="Times New Roman" w:cs="Times New Roman"/>
        </w:rPr>
        <w:t xml:space="preserve"> </w:t>
      </w:r>
      <w:proofErr w:type="spellStart"/>
      <w:r w:rsidR="007E1128" w:rsidRPr="007E1128">
        <w:rPr>
          <w:rFonts w:ascii="Times New Roman" w:hAnsi="Times New Roman" w:cs="Times New Roman"/>
        </w:rPr>
        <w:t>study</w:t>
      </w:r>
      <w:proofErr w:type="spellEnd"/>
      <w:r w:rsidR="007E1128" w:rsidRPr="007E1128">
        <w:rPr>
          <w:rFonts w:ascii="Times New Roman" w:hAnsi="Times New Roman" w:cs="Times New Roman"/>
        </w:rPr>
        <w:t xml:space="preserve">, </w:t>
      </w:r>
      <w:proofErr w:type="spellStart"/>
      <w:r w:rsidR="007E1128" w:rsidRPr="007E1128">
        <w:rPr>
          <w:rFonts w:ascii="Times New Roman" w:hAnsi="Times New Roman" w:cs="Times New Roman"/>
        </w:rPr>
        <w:t>conducted</w:t>
      </w:r>
      <w:proofErr w:type="spellEnd"/>
      <w:r w:rsidR="007E1128" w:rsidRPr="007E1128">
        <w:rPr>
          <w:rFonts w:ascii="Times New Roman" w:hAnsi="Times New Roman" w:cs="Times New Roman"/>
        </w:rPr>
        <w:t xml:space="preserve"> </w:t>
      </w:r>
      <w:proofErr w:type="spellStart"/>
      <w:r w:rsidR="007E1128" w:rsidRPr="007E1128">
        <w:rPr>
          <w:rFonts w:ascii="Times New Roman" w:hAnsi="Times New Roman" w:cs="Times New Roman"/>
        </w:rPr>
        <w:t>using</w:t>
      </w:r>
      <w:proofErr w:type="spellEnd"/>
      <w:r w:rsidR="007E1128" w:rsidRPr="007E1128">
        <w:rPr>
          <w:rFonts w:ascii="Times New Roman" w:hAnsi="Times New Roman" w:cs="Times New Roman"/>
        </w:rPr>
        <w:t xml:space="preserve"> </w:t>
      </w:r>
      <w:proofErr w:type="spellStart"/>
      <w:r w:rsidR="007E1128" w:rsidRPr="007E1128">
        <w:rPr>
          <w:rFonts w:ascii="Times New Roman" w:hAnsi="Times New Roman" w:cs="Times New Roman"/>
        </w:rPr>
        <w:t>the</w:t>
      </w:r>
      <w:proofErr w:type="spellEnd"/>
      <w:r w:rsidR="007E1128" w:rsidRPr="007E1128">
        <w:rPr>
          <w:rFonts w:ascii="Times New Roman" w:hAnsi="Times New Roman" w:cs="Times New Roman"/>
        </w:rPr>
        <w:t xml:space="preserve"> </w:t>
      </w:r>
      <w:r w:rsidR="007E1128" w:rsidRPr="007E1128">
        <w:rPr>
          <w:rFonts w:ascii="Times New Roman" w:hAnsi="Times New Roman" w:cs="Times New Roman"/>
          <w:i/>
          <w:iCs/>
        </w:rPr>
        <w:t xml:space="preserve">Heart </w:t>
      </w:r>
      <w:proofErr w:type="spellStart"/>
      <w:r w:rsidR="007E1128" w:rsidRPr="007E1128">
        <w:rPr>
          <w:rFonts w:ascii="Times New Roman" w:hAnsi="Times New Roman" w:cs="Times New Roman"/>
          <w:i/>
          <w:iCs/>
        </w:rPr>
        <w:t>Disease</w:t>
      </w:r>
      <w:proofErr w:type="spellEnd"/>
      <w:r w:rsidR="007E1128" w:rsidRPr="007E1128">
        <w:rPr>
          <w:rFonts w:ascii="Times New Roman" w:hAnsi="Times New Roman" w:cs="Times New Roman"/>
          <w:i/>
          <w:iCs/>
        </w:rPr>
        <w:t xml:space="preserve"> Cleveland</w:t>
      </w:r>
      <w:r w:rsidR="007E1128" w:rsidRPr="007E1128">
        <w:rPr>
          <w:rFonts w:ascii="Times New Roman" w:hAnsi="Times New Roman" w:cs="Times New Roman"/>
        </w:rPr>
        <w:t xml:space="preserve"> </w:t>
      </w:r>
      <w:proofErr w:type="spellStart"/>
      <w:r w:rsidR="007E1128" w:rsidRPr="007E1128">
        <w:rPr>
          <w:rFonts w:ascii="Times New Roman" w:hAnsi="Times New Roman" w:cs="Times New Roman"/>
        </w:rPr>
        <w:t>dataset</w:t>
      </w:r>
      <w:proofErr w:type="spellEnd"/>
      <w:r w:rsidR="007E1128" w:rsidRPr="007E1128">
        <w:rPr>
          <w:rFonts w:ascii="Times New Roman" w:hAnsi="Times New Roman" w:cs="Times New Roman"/>
        </w:rPr>
        <w:t xml:space="preserve">. The </w:t>
      </w:r>
      <w:proofErr w:type="spellStart"/>
      <w:r w:rsidR="007E1128" w:rsidRPr="007E1128">
        <w:rPr>
          <w:rFonts w:ascii="Times New Roman" w:hAnsi="Times New Roman" w:cs="Times New Roman"/>
        </w:rPr>
        <w:t>study</w:t>
      </w:r>
      <w:proofErr w:type="spellEnd"/>
      <w:r w:rsidR="007E1128" w:rsidRPr="007E1128">
        <w:rPr>
          <w:rFonts w:ascii="Times New Roman" w:hAnsi="Times New Roman" w:cs="Times New Roman"/>
        </w:rPr>
        <w:t xml:space="preserve"> </w:t>
      </w:r>
      <w:proofErr w:type="spellStart"/>
      <w:r w:rsidR="007E1128" w:rsidRPr="007E1128">
        <w:rPr>
          <w:rFonts w:ascii="Times New Roman" w:hAnsi="Times New Roman" w:cs="Times New Roman"/>
        </w:rPr>
        <w:t>is</w:t>
      </w:r>
      <w:proofErr w:type="spellEnd"/>
      <w:r w:rsidR="007E1128" w:rsidRPr="007E1128">
        <w:rPr>
          <w:rFonts w:ascii="Times New Roman" w:hAnsi="Times New Roman" w:cs="Times New Roman"/>
        </w:rPr>
        <w:t xml:space="preserve"> </w:t>
      </w:r>
      <w:proofErr w:type="spellStart"/>
      <w:r w:rsidR="007E1128" w:rsidRPr="007E1128">
        <w:rPr>
          <w:rFonts w:ascii="Times New Roman" w:hAnsi="Times New Roman" w:cs="Times New Roman"/>
        </w:rPr>
        <w:t>part</w:t>
      </w:r>
      <w:proofErr w:type="spellEnd"/>
      <w:r w:rsidR="007E1128" w:rsidRPr="007E1128">
        <w:rPr>
          <w:rFonts w:ascii="Times New Roman" w:hAnsi="Times New Roman" w:cs="Times New Roman"/>
        </w:rPr>
        <w:t xml:space="preserve"> </w:t>
      </w:r>
      <w:proofErr w:type="spellStart"/>
      <w:r w:rsidR="007E1128" w:rsidRPr="007E1128">
        <w:rPr>
          <w:rFonts w:ascii="Times New Roman" w:hAnsi="Times New Roman" w:cs="Times New Roman"/>
        </w:rPr>
        <w:t>of</w:t>
      </w:r>
      <w:proofErr w:type="spellEnd"/>
      <w:r w:rsidR="007E1128" w:rsidRPr="007E1128">
        <w:rPr>
          <w:rFonts w:ascii="Times New Roman" w:hAnsi="Times New Roman" w:cs="Times New Roman"/>
        </w:rPr>
        <w:t xml:space="preserve"> </w:t>
      </w:r>
      <w:proofErr w:type="spellStart"/>
      <w:r w:rsidR="007E1128" w:rsidRPr="007E1128">
        <w:rPr>
          <w:rFonts w:ascii="Times New Roman" w:hAnsi="Times New Roman" w:cs="Times New Roman"/>
        </w:rPr>
        <w:t>the</w:t>
      </w:r>
      <w:proofErr w:type="spellEnd"/>
      <w:r w:rsidR="007E1128" w:rsidRPr="007E1128">
        <w:rPr>
          <w:rFonts w:ascii="Times New Roman" w:hAnsi="Times New Roman" w:cs="Times New Roman"/>
        </w:rPr>
        <w:t xml:space="preserve"> 3rd UMC SUMMIT </w:t>
      </w:r>
      <w:proofErr w:type="spellStart"/>
      <w:r w:rsidR="007E1128" w:rsidRPr="007E1128">
        <w:rPr>
          <w:rFonts w:ascii="Times New Roman" w:hAnsi="Times New Roman" w:cs="Times New Roman"/>
        </w:rPr>
        <w:t>on</w:t>
      </w:r>
      <w:proofErr w:type="spellEnd"/>
      <w:r w:rsidR="007E1128" w:rsidRPr="007E1128">
        <w:rPr>
          <w:rFonts w:ascii="Times New Roman" w:hAnsi="Times New Roman" w:cs="Times New Roman"/>
        </w:rPr>
        <w:t xml:space="preserve"> </w:t>
      </w:r>
      <w:proofErr w:type="spellStart"/>
      <w:r w:rsidR="007E1128" w:rsidRPr="007E1128">
        <w:rPr>
          <w:rFonts w:ascii="Times New Roman" w:hAnsi="Times New Roman" w:cs="Times New Roman"/>
        </w:rPr>
        <w:t>Research</w:t>
      </w:r>
      <w:proofErr w:type="spellEnd"/>
      <w:r w:rsidR="007E1128" w:rsidRPr="007E1128">
        <w:rPr>
          <w:rFonts w:ascii="Times New Roman" w:hAnsi="Times New Roman" w:cs="Times New Roman"/>
        </w:rPr>
        <w:t xml:space="preserve">, </w:t>
      </w:r>
      <w:proofErr w:type="spellStart"/>
      <w:r w:rsidR="007E1128" w:rsidRPr="007E1128">
        <w:rPr>
          <w:rFonts w:ascii="Times New Roman" w:hAnsi="Times New Roman" w:cs="Times New Roman"/>
        </w:rPr>
        <w:t>Innovation</w:t>
      </w:r>
      <w:proofErr w:type="spellEnd"/>
      <w:r w:rsidR="007E1128" w:rsidRPr="007E1128">
        <w:rPr>
          <w:rFonts w:ascii="Times New Roman" w:hAnsi="Times New Roman" w:cs="Times New Roman"/>
        </w:rPr>
        <w:t xml:space="preserve">, </w:t>
      </w:r>
      <w:proofErr w:type="spellStart"/>
      <w:r w:rsidR="007E1128" w:rsidRPr="007E1128">
        <w:rPr>
          <w:rFonts w:ascii="Times New Roman" w:hAnsi="Times New Roman" w:cs="Times New Roman"/>
        </w:rPr>
        <w:t>and</w:t>
      </w:r>
      <w:proofErr w:type="spellEnd"/>
      <w:r w:rsidR="007E1128" w:rsidRPr="007E1128">
        <w:rPr>
          <w:rFonts w:ascii="Times New Roman" w:hAnsi="Times New Roman" w:cs="Times New Roman"/>
        </w:rPr>
        <w:t xml:space="preserve"> </w:t>
      </w:r>
      <w:proofErr w:type="spellStart"/>
      <w:r w:rsidR="007E1128" w:rsidRPr="007E1128">
        <w:rPr>
          <w:rFonts w:ascii="Times New Roman" w:hAnsi="Times New Roman" w:cs="Times New Roman"/>
        </w:rPr>
        <w:t>Extension</w:t>
      </w:r>
      <w:proofErr w:type="spellEnd"/>
      <w:r w:rsidR="007E1128" w:rsidRPr="007E1128">
        <w:rPr>
          <w:rFonts w:ascii="Times New Roman" w:hAnsi="Times New Roman" w:cs="Times New Roman"/>
        </w:rPr>
        <w:t xml:space="preserve">, </w:t>
      </w:r>
      <w:proofErr w:type="spellStart"/>
      <w:r w:rsidR="007E1128" w:rsidRPr="007E1128">
        <w:rPr>
          <w:rFonts w:ascii="Times New Roman" w:hAnsi="Times New Roman" w:cs="Times New Roman"/>
        </w:rPr>
        <w:t>focusing</w:t>
      </w:r>
      <w:proofErr w:type="spellEnd"/>
      <w:r w:rsidR="007E1128" w:rsidRPr="007E1128">
        <w:rPr>
          <w:rFonts w:ascii="Times New Roman" w:hAnsi="Times New Roman" w:cs="Times New Roman"/>
        </w:rPr>
        <w:t xml:space="preserve"> </w:t>
      </w:r>
      <w:proofErr w:type="spellStart"/>
      <w:r w:rsidR="007E1128" w:rsidRPr="007E1128">
        <w:rPr>
          <w:rFonts w:ascii="Times New Roman" w:hAnsi="Times New Roman" w:cs="Times New Roman"/>
        </w:rPr>
        <w:t>on</w:t>
      </w:r>
      <w:proofErr w:type="spellEnd"/>
      <w:r w:rsidR="007E1128" w:rsidRPr="007E1128">
        <w:rPr>
          <w:rFonts w:ascii="Times New Roman" w:hAnsi="Times New Roman" w:cs="Times New Roman"/>
        </w:rPr>
        <w:t xml:space="preserve"> </w:t>
      </w:r>
      <w:proofErr w:type="spellStart"/>
      <w:r w:rsidR="007E1128" w:rsidRPr="007E1128">
        <w:rPr>
          <w:rFonts w:ascii="Times New Roman" w:hAnsi="Times New Roman" w:cs="Times New Roman"/>
        </w:rPr>
        <w:t>the</w:t>
      </w:r>
      <w:proofErr w:type="spellEnd"/>
      <w:r w:rsidR="007E1128" w:rsidRPr="007E1128">
        <w:rPr>
          <w:rFonts w:ascii="Times New Roman" w:hAnsi="Times New Roman" w:cs="Times New Roman"/>
        </w:rPr>
        <w:t xml:space="preserve"> </w:t>
      </w:r>
      <w:proofErr w:type="spellStart"/>
      <w:r w:rsidR="007E1128" w:rsidRPr="007E1128">
        <w:rPr>
          <w:rFonts w:ascii="Times New Roman" w:hAnsi="Times New Roman" w:cs="Times New Roman"/>
        </w:rPr>
        <w:t>application</w:t>
      </w:r>
      <w:proofErr w:type="spellEnd"/>
      <w:r w:rsidR="007E1128" w:rsidRPr="007E1128">
        <w:rPr>
          <w:rFonts w:ascii="Times New Roman" w:hAnsi="Times New Roman" w:cs="Times New Roman"/>
        </w:rPr>
        <w:t xml:space="preserve"> </w:t>
      </w:r>
      <w:proofErr w:type="spellStart"/>
      <w:r w:rsidR="007E1128" w:rsidRPr="007E1128">
        <w:rPr>
          <w:rFonts w:ascii="Times New Roman" w:hAnsi="Times New Roman" w:cs="Times New Roman"/>
        </w:rPr>
        <w:t>of</w:t>
      </w:r>
      <w:proofErr w:type="spellEnd"/>
      <w:r w:rsidR="007E1128" w:rsidRPr="007E1128">
        <w:rPr>
          <w:rFonts w:ascii="Times New Roman" w:hAnsi="Times New Roman" w:cs="Times New Roman"/>
        </w:rPr>
        <w:t xml:space="preserve"> machine learning </w:t>
      </w:r>
      <w:proofErr w:type="spellStart"/>
      <w:r w:rsidR="007E1128" w:rsidRPr="007E1128">
        <w:rPr>
          <w:rFonts w:ascii="Times New Roman" w:hAnsi="Times New Roman" w:cs="Times New Roman"/>
        </w:rPr>
        <w:t>techniques</w:t>
      </w:r>
      <w:proofErr w:type="spellEnd"/>
      <w:r w:rsidR="007E1128" w:rsidRPr="007E1128">
        <w:rPr>
          <w:rFonts w:ascii="Times New Roman" w:hAnsi="Times New Roman" w:cs="Times New Roman"/>
        </w:rPr>
        <w:t xml:space="preserve"> in healthcare</w:t>
      </w:r>
      <w:permEnd w:id="549082958"/>
      <w:r w:rsidR="0976BC7C" w:rsidRPr="00080E23">
        <w:rPr>
          <w:rFonts w:ascii="Times New Roman" w:hAnsi="Times New Roman" w:cs="Times New Roman"/>
        </w:rPr>
        <w:t xml:space="preserve">. </w:t>
      </w:r>
      <w:r w:rsidR="0976BC7C" w:rsidRPr="00080E23">
        <w:rPr>
          <w:rFonts w:ascii="Times New Roman" w:hAnsi="Times New Roman" w:cs="Times New Roman"/>
          <w:b/>
          <w:bCs/>
        </w:rPr>
        <w:t xml:space="preserve">Methods: </w:t>
      </w:r>
      <w:permStart w:id="384852028" w:edGrp="everyone"/>
      <w:r w:rsidR="007E1128" w:rsidRPr="007E1128">
        <w:rPr>
          <w:rFonts w:ascii="Times New Roman" w:hAnsi="Times New Roman" w:cs="Times New Roman"/>
          <w:highlight w:val="yellow"/>
        </w:rPr>
        <w:t xml:space="preserve">The </w:t>
      </w:r>
      <w:proofErr w:type="spellStart"/>
      <w:r w:rsidR="007E1128" w:rsidRPr="007E1128">
        <w:rPr>
          <w:rFonts w:ascii="Times New Roman" w:hAnsi="Times New Roman" w:cs="Times New Roman"/>
          <w:highlight w:val="yellow"/>
        </w:rPr>
        <w:t>dataset</w:t>
      </w:r>
      <w:proofErr w:type="spellEnd"/>
      <w:r w:rsidR="007E1128" w:rsidRPr="007E112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7E1128" w:rsidRPr="007E1128">
        <w:rPr>
          <w:rFonts w:ascii="Times New Roman" w:hAnsi="Times New Roman" w:cs="Times New Roman"/>
          <w:highlight w:val="yellow"/>
        </w:rPr>
        <w:t>contains</w:t>
      </w:r>
      <w:proofErr w:type="spellEnd"/>
      <w:r w:rsidR="007E1128" w:rsidRPr="007E112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7E1128" w:rsidRPr="007E1128">
        <w:rPr>
          <w:rFonts w:ascii="Times New Roman" w:hAnsi="Times New Roman" w:cs="Times New Roman"/>
          <w:highlight w:val="yellow"/>
        </w:rPr>
        <w:t>clinical</w:t>
      </w:r>
      <w:proofErr w:type="spellEnd"/>
      <w:r w:rsidR="007E1128" w:rsidRPr="007E112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7E1128" w:rsidRPr="007E1128">
        <w:rPr>
          <w:rFonts w:ascii="Times New Roman" w:hAnsi="Times New Roman" w:cs="Times New Roman"/>
          <w:highlight w:val="yellow"/>
        </w:rPr>
        <w:t>and</w:t>
      </w:r>
      <w:proofErr w:type="spellEnd"/>
      <w:r w:rsidR="007E1128" w:rsidRPr="007E112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7E1128" w:rsidRPr="007E1128">
        <w:rPr>
          <w:rFonts w:ascii="Times New Roman" w:hAnsi="Times New Roman" w:cs="Times New Roman"/>
          <w:highlight w:val="yellow"/>
        </w:rPr>
        <w:t>laboratory</w:t>
      </w:r>
      <w:proofErr w:type="spellEnd"/>
      <w:r w:rsidR="007E1128" w:rsidRPr="007E112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7E1128" w:rsidRPr="007E1128">
        <w:rPr>
          <w:rFonts w:ascii="Times New Roman" w:hAnsi="Times New Roman" w:cs="Times New Roman"/>
          <w:highlight w:val="yellow"/>
        </w:rPr>
        <w:t>attributes</w:t>
      </w:r>
      <w:proofErr w:type="spellEnd"/>
      <w:r w:rsidR="007E1128" w:rsidRPr="007E112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7E1128" w:rsidRPr="007E1128">
        <w:rPr>
          <w:rFonts w:ascii="Times New Roman" w:hAnsi="Times New Roman" w:cs="Times New Roman"/>
          <w:highlight w:val="yellow"/>
        </w:rPr>
        <w:t>of</w:t>
      </w:r>
      <w:proofErr w:type="spellEnd"/>
      <w:r w:rsidR="007E1128" w:rsidRPr="007E112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7E1128" w:rsidRPr="007E1128">
        <w:rPr>
          <w:rFonts w:ascii="Times New Roman" w:hAnsi="Times New Roman" w:cs="Times New Roman"/>
          <w:highlight w:val="yellow"/>
        </w:rPr>
        <w:t>patients</w:t>
      </w:r>
      <w:proofErr w:type="spellEnd"/>
      <w:r w:rsidR="007E1128" w:rsidRPr="007E1128">
        <w:rPr>
          <w:rFonts w:ascii="Times New Roman" w:hAnsi="Times New Roman" w:cs="Times New Roman"/>
          <w:highlight w:val="yellow"/>
        </w:rPr>
        <w:t xml:space="preserve">, </w:t>
      </w:r>
      <w:proofErr w:type="spellStart"/>
      <w:r w:rsidR="007E1128" w:rsidRPr="007E1128">
        <w:rPr>
          <w:rFonts w:ascii="Times New Roman" w:hAnsi="Times New Roman" w:cs="Times New Roman"/>
          <w:highlight w:val="yellow"/>
        </w:rPr>
        <w:t>categorized</w:t>
      </w:r>
      <w:proofErr w:type="spellEnd"/>
      <w:r w:rsidR="007E1128" w:rsidRPr="007E1128">
        <w:rPr>
          <w:rFonts w:ascii="Times New Roman" w:hAnsi="Times New Roman" w:cs="Times New Roman"/>
          <w:highlight w:val="yellow"/>
        </w:rPr>
        <w:t xml:space="preserve"> as </w:t>
      </w:r>
      <w:proofErr w:type="spellStart"/>
      <w:r w:rsidR="007E1128" w:rsidRPr="007E1128">
        <w:rPr>
          <w:rFonts w:ascii="Times New Roman" w:hAnsi="Times New Roman" w:cs="Times New Roman"/>
          <w:highlight w:val="yellow"/>
        </w:rPr>
        <w:t>presence</w:t>
      </w:r>
      <w:proofErr w:type="spellEnd"/>
      <w:r w:rsidR="007E1128" w:rsidRPr="007E112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7E1128" w:rsidRPr="007E1128">
        <w:rPr>
          <w:rFonts w:ascii="Times New Roman" w:hAnsi="Times New Roman" w:cs="Times New Roman"/>
          <w:highlight w:val="yellow"/>
        </w:rPr>
        <w:t>or</w:t>
      </w:r>
      <w:proofErr w:type="spellEnd"/>
      <w:r w:rsidR="007E1128" w:rsidRPr="007E112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7E1128" w:rsidRPr="007E1128">
        <w:rPr>
          <w:rFonts w:ascii="Times New Roman" w:hAnsi="Times New Roman" w:cs="Times New Roman"/>
          <w:highlight w:val="yellow"/>
        </w:rPr>
        <w:t>absence</w:t>
      </w:r>
      <w:proofErr w:type="spellEnd"/>
      <w:r w:rsidR="007E1128" w:rsidRPr="007E112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7E1128" w:rsidRPr="007E1128">
        <w:rPr>
          <w:rFonts w:ascii="Times New Roman" w:hAnsi="Times New Roman" w:cs="Times New Roman"/>
          <w:highlight w:val="yellow"/>
        </w:rPr>
        <w:t>of</w:t>
      </w:r>
      <w:proofErr w:type="spellEnd"/>
      <w:r w:rsidR="007E1128" w:rsidRPr="007E112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7E1128" w:rsidRPr="007E1128">
        <w:rPr>
          <w:rFonts w:ascii="Times New Roman" w:hAnsi="Times New Roman" w:cs="Times New Roman"/>
          <w:highlight w:val="yellow"/>
        </w:rPr>
        <w:t>disease</w:t>
      </w:r>
      <w:proofErr w:type="spellEnd"/>
      <w:r w:rsidR="007E1128" w:rsidRPr="007E1128">
        <w:rPr>
          <w:rFonts w:ascii="Times New Roman" w:hAnsi="Times New Roman" w:cs="Times New Roman"/>
          <w:highlight w:val="yellow"/>
        </w:rPr>
        <w:t xml:space="preserve">. </w:t>
      </w:r>
      <w:proofErr w:type="spellStart"/>
      <w:r w:rsidR="007E1128" w:rsidRPr="007E1128">
        <w:rPr>
          <w:rFonts w:ascii="Times New Roman" w:hAnsi="Times New Roman" w:cs="Times New Roman"/>
          <w:highlight w:val="yellow"/>
        </w:rPr>
        <w:t>Continuous</w:t>
      </w:r>
      <w:proofErr w:type="spellEnd"/>
      <w:r w:rsidR="007E1128" w:rsidRPr="007E112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7E1128" w:rsidRPr="007E1128">
        <w:rPr>
          <w:rFonts w:ascii="Times New Roman" w:hAnsi="Times New Roman" w:cs="Times New Roman"/>
          <w:highlight w:val="yellow"/>
        </w:rPr>
        <w:t>variables</w:t>
      </w:r>
      <w:proofErr w:type="spellEnd"/>
      <w:r w:rsidR="007E1128" w:rsidRPr="007E112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7E1128" w:rsidRPr="007E1128">
        <w:rPr>
          <w:rFonts w:ascii="Times New Roman" w:hAnsi="Times New Roman" w:cs="Times New Roman"/>
          <w:highlight w:val="yellow"/>
        </w:rPr>
        <w:t>were</w:t>
      </w:r>
      <w:proofErr w:type="spellEnd"/>
      <w:r w:rsidR="007E1128" w:rsidRPr="007E112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7E1128" w:rsidRPr="007E1128">
        <w:rPr>
          <w:rFonts w:ascii="Times New Roman" w:hAnsi="Times New Roman" w:cs="Times New Roman"/>
          <w:highlight w:val="yellow"/>
        </w:rPr>
        <w:t>standardized</w:t>
      </w:r>
      <w:proofErr w:type="spellEnd"/>
      <w:r w:rsidR="007E1128" w:rsidRPr="007E1128">
        <w:rPr>
          <w:rFonts w:ascii="Times New Roman" w:hAnsi="Times New Roman" w:cs="Times New Roman"/>
          <w:highlight w:val="yellow"/>
        </w:rPr>
        <w:t xml:space="preserve">, </w:t>
      </w:r>
      <w:proofErr w:type="spellStart"/>
      <w:r w:rsidR="007E1128" w:rsidRPr="007E1128">
        <w:rPr>
          <w:rFonts w:ascii="Times New Roman" w:hAnsi="Times New Roman" w:cs="Times New Roman"/>
          <w:highlight w:val="yellow"/>
        </w:rPr>
        <w:t>and</w:t>
      </w:r>
      <w:proofErr w:type="spellEnd"/>
      <w:r w:rsidR="007E1128" w:rsidRPr="007E112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7E1128" w:rsidRPr="007E1128">
        <w:rPr>
          <w:rFonts w:ascii="Times New Roman" w:hAnsi="Times New Roman" w:cs="Times New Roman"/>
          <w:highlight w:val="yellow"/>
        </w:rPr>
        <w:t>the</w:t>
      </w:r>
      <w:proofErr w:type="spellEnd"/>
      <w:r w:rsidR="007E1128" w:rsidRPr="007E1128">
        <w:rPr>
          <w:rFonts w:ascii="Times New Roman" w:hAnsi="Times New Roman" w:cs="Times New Roman"/>
          <w:highlight w:val="yellow"/>
        </w:rPr>
        <w:t xml:space="preserve"> data </w:t>
      </w:r>
      <w:proofErr w:type="spellStart"/>
      <w:r w:rsidR="007E1128" w:rsidRPr="007E1128">
        <w:rPr>
          <w:rFonts w:ascii="Times New Roman" w:hAnsi="Times New Roman" w:cs="Times New Roman"/>
          <w:highlight w:val="yellow"/>
        </w:rPr>
        <w:t>were</w:t>
      </w:r>
      <w:proofErr w:type="spellEnd"/>
      <w:r w:rsidR="007E1128" w:rsidRPr="007E1128">
        <w:rPr>
          <w:rFonts w:ascii="Times New Roman" w:hAnsi="Times New Roman" w:cs="Times New Roman"/>
          <w:highlight w:val="yellow"/>
        </w:rPr>
        <w:t xml:space="preserve"> split </w:t>
      </w:r>
      <w:proofErr w:type="spellStart"/>
      <w:r w:rsidR="007E1128" w:rsidRPr="007E1128">
        <w:rPr>
          <w:rFonts w:ascii="Times New Roman" w:hAnsi="Times New Roman" w:cs="Times New Roman"/>
          <w:highlight w:val="yellow"/>
        </w:rPr>
        <w:t>into</w:t>
      </w:r>
      <w:proofErr w:type="spellEnd"/>
      <w:r w:rsidR="007E1128" w:rsidRPr="007E1128">
        <w:rPr>
          <w:rFonts w:ascii="Times New Roman" w:hAnsi="Times New Roman" w:cs="Times New Roman"/>
          <w:highlight w:val="yellow"/>
        </w:rPr>
        <w:t xml:space="preserve"> training </w:t>
      </w:r>
      <w:proofErr w:type="spellStart"/>
      <w:r w:rsidR="007E1128" w:rsidRPr="007E1128">
        <w:rPr>
          <w:rFonts w:ascii="Times New Roman" w:hAnsi="Times New Roman" w:cs="Times New Roman"/>
          <w:highlight w:val="yellow"/>
        </w:rPr>
        <w:t>and</w:t>
      </w:r>
      <w:proofErr w:type="spellEnd"/>
      <w:r w:rsidR="007E1128" w:rsidRPr="007E112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7E1128" w:rsidRPr="007E1128">
        <w:rPr>
          <w:rFonts w:ascii="Times New Roman" w:hAnsi="Times New Roman" w:cs="Times New Roman"/>
          <w:highlight w:val="yellow"/>
        </w:rPr>
        <w:t>testing</w:t>
      </w:r>
      <w:proofErr w:type="spellEnd"/>
      <w:r w:rsidR="007E1128" w:rsidRPr="007E1128">
        <w:rPr>
          <w:rFonts w:ascii="Times New Roman" w:hAnsi="Times New Roman" w:cs="Times New Roman"/>
          <w:highlight w:val="yellow"/>
        </w:rPr>
        <w:t xml:space="preserve"> sets (80/20). A pipeline </w:t>
      </w:r>
      <w:proofErr w:type="spellStart"/>
      <w:r w:rsidR="007E1128" w:rsidRPr="007E1128">
        <w:rPr>
          <w:rFonts w:ascii="Times New Roman" w:hAnsi="Times New Roman" w:cs="Times New Roman"/>
          <w:highlight w:val="yellow"/>
        </w:rPr>
        <w:t>integrating</w:t>
      </w:r>
      <w:proofErr w:type="spellEnd"/>
      <w:r w:rsidR="007E1128" w:rsidRPr="007E112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7E1128" w:rsidRPr="007E1128">
        <w:rPr>
          <w:rFonts w:ascii="Times New Roman" w:hAnsi="Times New Roman" w:cs="Times New Roman"/>
          <w:highlight w:val="yellow"/>
        </w:rPr>
        <w:t>normalization</w:t>
      </w:r>
      <w:proofErr w:type="spellEnd"/>
      <w:r w:rsidR="007E1128" w:rsidRPr="007E112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7E1128" w:rsidRPr="007E1128">
        <w:rPr>
          <w:rFonts w:ascii="Times New Roman" w:hAnsi="Times New Roman" w:cs="Times New Roman"/>
          <w:highlight w:val="yellow"/>
        </w:rPr>
        <w:t>and</w:t>
      </w:r>
      <w:proofErr w:type="spellEnd"/>
      <w:r w:rsidR="007E1128" w:rsidRPr="007E1128">
        <w:rPr>
          <w:rFonts w:ascii="Times New Roman" w:hAnsi="Times New Roman" w:cs="Times New Roman"/>
          <w:highlight w:val="yellow"/>
        </w:rPr>
        <w:t xml:space="preserve"> SVM </w:t>
      </w:r>
      <w:proofErr w:type="spellStart"/>
      <w:r w:rsidR="007E1128" w:rsidRPr="007E1128">
        <w:rPr>
          <w:rFonts w:ascii="Times New Roman" w:hAnsi="Times New Roman" w:cs="Times New Roman"/>
          <w:highlight w:val="yellow"/>
        </w:rPr>
        <w:t>was</w:t>
      </w:r>
      <w:proofErr w:type="spellEnd"/>
      <w:r w:rsidR="007E1128" w:rsidRPr="007E112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7E1128" w:rsidRPr="007E1128">
        <w:rPr>
          <w:rFonts w:ascii="Times New Roman" w:hAnsi="Times New Roman" w:cs="Times New Roman"/>
          <w:highlight w:val="yellow"/>
        </w:rPr>
        <w:t>implemented</w:t>
      </w:r>
      <w:proofErr w:type="spellEnd"/>
      <w:r w:rsidR="007E1128" w:rsidRPr="007E1128">
        <w:rPr>
          <w:rFonts w:ascii="Times New Roman" w:hAnsi="Times New Roman" w:cs="Times New Roman"/>
          <w:highlight w:val="yellow"/>
        </w:rPr>
        <w:t xml:space="preserve">, </w:t>
      </w:r>
      <w:proofErr w:type="spellStart"/>
      <w:r w:rsidR="007E1128" w:rsidRPr="007E1128">
        <w:rPr>
          <w:rFonts w:ascii="Times New Roman" w:hAnsi="Times New Roman" w:cs="Times New Roman"/>
          <w:highlight w:val="yellow"/>
        </w:rPr>
        <w:t>starting</w:t>
      </w:r>
      <w:proofErr w:type="spellEnd"/>
      <w:r w:rsidR="007E1128" w:rsidRPr="007E112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7E1128" w:rsidRPr="007E1128">
        <w:rPr>
          <w:rFonts w:ascii="Times New Roman" w:hAnsi="Times New Roman" w:cs="Times New Roman"/>
          <w:highlight w:val="yellow"/>
        </w:rPr>
        <w:t>with</w:t>
      </w:r>
      <w:proofErr w:type="spellEnd"/>
      <w:r w:rsidR="007E1128" w:rsidRPr="007E1128">
        <w:rPr>
          <w:rFonts w:ascii="Times New Roman" w:hAnsi="Times New Roman" w:cs="Times New Roman"/>
          <w:highlight w:val="yellow"/>
        </w:rPr>
        <w:t xml:space="preserve"> a linear model. </w:t>
      </w:r>
      <w:proofErr w:type="spellStart"/>
      <w:r w:rsidR="007E1128" w:rsidRPr="007E1128">
        <w:rPr>
          <w:rFonts w:ascii="Times New Roman" w:hAnsi="Times New Roman" w:cs="Times New Roman"/>
          <w:highlight w:val="yellow"/>
        </w:rPr>
        <w:t>Subsequently</w:t>
      </w:r>
      <w:proofErr w:type="spellEnd"/>
      <w:r w:rsidR="007E1128" w:rsidRPr="007E1128">
        <w:rPr>
          <w:rFonts w:ascii="Times New Roman" w:hAnsi="Times New Roman" w:cs="Times New Roman"/>
          <w:highlight w:val="yellow"/>
        </w:rPr>
        <w:t xml:space="preserve">, a grid </w:t>
      </w:r>
      <w:proofErr w:type="spellStart"/>
      <w:r w:rsidR="007E1128" w:rsidRPr="007E1128">
        <w:rPr>
          <w:rFonts w:ascii="Times New Roman" w:hAnsi="Times New Roman" w:cs="Times New Roman"/>
          <w:highlight w:val="yellow"/>
        </w:rPr>
        <w:t>search</w:t>
      </w:r>
      <w:proofErr w:type="spellEnd"/>
      <w:r w:rsidR="007E1128" w:rsidRPr="007E1128">
        <w:rPr>
          <w:rFonts w:ascii="Times New Roman" w:hAnsi="Times New Roman" w:cs="Times New Roman"/>
          <w:highlight w:val="yellow"/>
        </w:rPr>
        <w:t xml:space="preserve"> (</w:t>
      </w:r>
      <w:proofErr w:type="spellStart"/>
      <w:r w:rsidR="007E1128" w:rsidRPr="007E1128">
        <w:rPr>
          <w:rFonts w:ascii="Times New Roman" w:hAnsi="Times New Roman" w:cs="Times New Roman"/>
          <w:i/>
          <w:iCs/>
          <w:highlight w:val="yellow"/>
        </w:rPr>
        <w:t>GridSearchCV</w:t>
      </w:r>
      <w:proofErr w:type="spellEnd"/>
      <w:r w:rsidR="007E1128" w:rsidRPr="007E1128">
        <w:rPr>
          <w:rFonts w:ascii="Times New Roman" w:hAnsi="Times New Roman" w:cs="Times New Roman"/>
          <w:highlight w:val="yellow"/>
        </w:rPr>
        <w:t xml:space="preserve">) </w:t>
      </w:r>
      <w:proofErr w:type="spellStart"/>
      <w:r w:rsidR="007E1128" w:rsidRPr="007E1128">
        <w:rPr>
          <w:rFonts w:ascii="Times New Roman" w:hAnsi="Times New Roman" w:cs="Times New Roman"/>
          <w:highlight w:val="yellow"/>
        </w:rPr>
        <w:t>was</w:t>
      </w:r>
      <w:proofErr w:type="spellEnd"/>
      <w:r w:rsidR="007E1128" w:rsidRPr="007E112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7E1128" w:rsidRPr="007E1128">
        <w:rPr>
          <w:rFonts w:ascii="Times New Roman" w:hAnsi="Times New Roman" w:cs="Times New Roman"/>
          <w:highlight w:val="yellow"/>
        </w:rPr>
        <w:t>performed</w:t>
      </w:r>
      <w:proofErr w:type="spellEnd"/>
      <w:r w:rsidR="007E1128" w:rsidRPr="007E112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7E1128" w:rsidRPr="007E1128">
        <w:rPr>
          <w:rFonts w:ascii="Times New Roman" w:hAnsi="Times New Roman" w:cs="Times New Roman"/>
          <w:highlight w:val="yellow"/>
        </w:rPr>
        <w:t>on</w:t>
      </w:r>
      <w:proofErr w:type="spellEnd"/>
      <w:r w:rsidR="007E1128" w:rsidRPr="007E112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7E1128" w:rsidRPr="007E1128">
        <w:rPr>
          <w:rFonts w:ascii="Times New Roman" w:hAnsi="Times New Roman" w:cs="Times New Roman"/>
          <w:highlight w:val="yellow"/>
        </w:rPr>
        <w:t>the</w:t>
      </w:r>
      <w:proofErr w:type="spellEnd"/>
      <w:r w:rsidR="007E1128" w:rsidRPr="007E112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7E1128" w:rsidRPr="007E1128">
        <w:rPr>
          <w:rFonts w:ascii="Times New Roman" w:hAnsi="Times New Roman" w:cs="Times New Roman"/>
          <w:highlight w:val="yellow"/>
        </w:rPr>
        <w:t>hyperparameters</w:t>
      </w:r>
      <w:proofErr w:type="spellEnd"/>
      <w:r w:rsidR="007E1128" w:rsidRPr="007E1128">
        <w:rPr>
          <w:rFonts w:ascii="Times New Roman" w:hAnsi="Times New Roman" w:cs="Times New Roman"/>
          <w:highlight w:val="yellow"/>
        </w:rPr>
        <w:t xml:space="preserve"> C, kernel, </w:t>
      </w:r>
      <w:proofErr w:type="spellStart"/>
      <w:r w:rsidR="007E1128" w:rsidRPr="007E1128">
        <w:rPr>
          <w:rFonts w:ascii="Times New Roman" w:hAnsi="Times New Roman" w:cs="Times New Roman"/>
          <w:highlight w:val="yellow"/>
        </w:rPr>
        <w:t>and</w:t>
      </w:r>
      <w:proofErr w:type="spellEnd"/>
      <w:r w:rsidR="007E1128" w:rsidRPr="007E112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7E1128" w:rsidRPr="007E1128">
        <w:rPr>
          <w:rFonts w:ascii="Times New Roman" w:hAnsi="Times New Roman" w:cs="Times New Roman"/>
          <w:highlight w:val="yellow"/>
        </w:rPr>
        <w:t>gamma</w:t>
      </w:r>
      <w:proofErr w:type="spellEnd"/>
      <w:r w:rsidR="007E1128" w:rsidRPr="007E1128">
        <w:rPr>
          <w:rFonts w:ascii="Times New Roman" w:hAnsi="Times New Roman" w:cs="Times New Roman"/>
          <w:highlight w:val="yellow"/>
        </w:rPr>
        <w:t xml:space="preserve">, </w:t>
      </w:r>
      <w:proofErr w:type="spellStart"/>
      <w:r w:rsidR="007E1128" w:rsidRPr="007E1128">
        <w:rPr>
          <w:rFonts w:ascii="Times New Roman" w:hAnsi="Times New Roman" w:cs="Times New Roman"/>
          <w:highlight w:val="yellow"/>
        </w:rPr>
        <w:t>using</w:t>
      </w:r>
      <w:proofErr w:type="spellEnd"/>
      <w:r w:rsidR="007E1128" w:rsidRPr="007E1128">
        <w:rPr>
          <w:rFonts w:ascii="Times New Roman" w:hAnsi="Times New Roman" w:cs="Times New Roman"/>
          <w:highlight w:val="yellow"/>
        </w:rPr>
        <w:t xml:space="preserve"> 10-fold </w:t>
      </w:r>
      <w:proofErr w:type="spellStart"/>
      <w:r w:rsidR="007E1128" w:rsidRPr="007E1128">
        <w:rPr>
          <w:rFonts w:ascii="Times New Roman" w:hAnsi="Times New Roman" w:cs="Times New Roman"/>
          <w:highlight w:val="yellow"/>
        </w:rPr>
        <w:t>cross-validation</w:t>
      </w:r>
      <w:proofErr w:type="spellEnd"/>
      <w:r w:rsidR="007E1128" w:rsidRPr="007E1128">
        <w:rPr>
          <w:rFonts w:ascii="Times New Roman" w:hAnsi="Times New Roman" w:cs="Times New Roman"/>
          <w:highlight w:val="yellow"/>
        </w:rPr>
        <w:t xml:space="preserve"> (</w:t>
      </w:r>
      <w:proofErr w:type="spellStart"/>
      <w:r w:rsidR="007E1128" w:rsidRPr="007E1128">
        <w:rPr>
          <w:rFonts w:ascii="Times New Roman" w:hAnsi="Times New Roman" w:cs="Times New Roman"/>
          <w:highlight w:val="yellow"/>
        </w:rPr>
        <w:t>KFold</w:t>
      </w:r>
      <w:proofErr w:type="spellEnd"/>
      <w:r w:rsidR="007E1128" w:rsidRPr="007E1128">
        <w:rPr>
          <w:rFonts w:ascii="Times New Roman" w:hAnsi="Times New Roman" w:cs="Times New Roman"/>
          <w:highlight w:val="yellow"/>
        </w:rPr>
        <w:t xml:space="preserve">). Performance </w:t>
      </w:r>
      <w:proofErr w:type="spellStart"/>
      <w:r w:rsidR="007E1128" w:rsidRPr="007E1128">
        <w:rPr>
          <w:rFonts w:ascii="Times New Roman" w:hAnsi="Times New Roman" w:cs="Times New Roman"/>
          <w:highlight w:val="yellow"/>
        </w:rPr>
        <w:t>was</w:t>
      </w:r>
      <w:proofErr w:type="spellEnd"/>
      <w:r w:rsidR="007E1128" w:rsidRPr="007E112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7E1128" w:rsidRPr="007E1128">
        <w:rPr>
          <w:rFonts w:ascii="Times New Roman" w:hAnsi="Times New Roman" w:cs="Times New Roman"/>
          <w:highlight w:val="yellow"/>
        </w:rPr>
        <w:t>evaluated</w:t>
      </w:r>
      <w:proofErr w:type="spellEnd"/>
      <w:r w:rsidR="007E1128" w:rsidRPr="007E112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7E1128" w:rsidRPr="007E1128">
        <w:rPr>
          <w:rFonts w:ascii="Times New Roman" w:hAnsi="Times New Roman" w:cs="Times New Roman"/>
          <w:highlight w:val="yellow"/>
        </w:rPr>
        <w:t>using</w:t>
      </w:r>
      <w:proofErr w:type="spellEnd"/>
      <w:r w:rsidR="007E1128" w:rsidRPr="007E112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7E1128" w:rsidRPr="007E1128">
        <w:rPr>
          <w:rFonts w:ascii="Times New Roman" w:hAnsi="Times New Roman" w:cs="Times New Roman"/>
          <w:highlight w:val="yellow"/>
        </w:rPr>
        <w:t>mean</w:t>
      </w:r>
      <w:proofErr w:type="spellEnd"/>
      <w:r w:rsidR="007E1128" w:rsidRPr="007E112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7E1128" w:rsidRPr="007E1128">
        <w:rPr>
          <w:rFonts w:ascii="Times New Roman" w:hAnsi="Times New Roman" w:cs="Times New Roman"/>
          <w:highlight w:val="yellow"/>
        </w:rPr>
        <w:t>accuracy</w:t>
      </w:r>
      <w:proofErr w:type="spellEnd"/>
      <w:r w:rsidR="007E1128" w:rsidRPr="007E112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7E1128" w:rsidRPr="007E1128">
        <w:rPr>
          <w:rFonts w:ascii="Times New Roman" w:hAnsi="Times New Roman" w:cs="Times New Roman"/>
          <w:highlight w:val="yellow"/>
        </w:rPr>
        <w:t>and</w:t>
      </w:r>
      <w:proofErr w:type="spellEnd"/>
      <w:r w:rsidR="007E1128" w:rsidRPr="007E112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7E1128" w:rsidRPr="007E1128">
        <w:rPr>
          <w:rFonts w:ascii="Times New Roman" w:hAnsi="Times New Roman" w:cs="Times New Roman"/>
          <w:highlight w:val="yellow"/>
        </w:rPr>
        <w:t>confusion</w:t>
      </w:r>
      <w:proofErr w:type="spellEnd"/>
      <w:r w:rsidR="007E1128" w:rsidRPr="007E112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7E1128" w:rsidRPr="007E1128">
        <w:rPr>
          <w:rFonts w:ascii="Times New Roman" w:hAnsi="Times New Roman" w:cs="Times New Roman"/>
          <w:highlight w:val="yellow"/>
        </w:rPr>
        <w:t>matrix</w:t>
      </w:r>
      <w:proofErr w:type="spellEnd"/>
      <w:r w:rsidR="007E1128" w:rsidRPr="007E112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7E1128" w:rsidRPr="007E1128">
        <w:rPr>
          <w:rFonts w:ascii="Times New Roman" w:hAnsi="Times New Roman" w:cs="Times New Roman"/>
          <w:highlight w:val="yellow"/>
        </w:rPr>
        <w:t>metrics</w:t>
      </w:r>
      <w:permEnd w:id="384852028"/>
      <w:proofErr w:type="spellEnd"/>
      <w:r w:rsidR="0976BC7C" w:rsidRPr="00080E23">
        <w:rPr>
          <w:rFonts w:ascii="Times New Roman" w:hAnsi="Times New Roman" w:cs="Times New Roman"/>
        </w:rPr>
        <w:t xml:space="preserve">. </w:t>
      </w:r>
      <w:r w:rsidR="0976BC7C" w:rsidRPr="00080E23">
        <w:rPr>
          <w:rFonts w:ascii="Times New Roman" w:hAnsi="Times New Roman" w:cs="Times New Roman"/>
          <w:b/>
          <w:bCs/>
        </w:rPr>
        <w:t xml:space="preserve">Results: </w:t>
      </w:r>
      <w:permStart w:id="939207456" w:edGrp="everyone"/>
      <w:proofErr w:type="spellStart"/>
      <w:r w:rsidR="007E1128" w:rsidRPr="007E1128">
        <w:rPr>
          <w:rFonts w:ascii="Times New Roman" w:hAnsi="Times New Roman" w:cs="Times New Roman"/>
          <w:highlight w:val="yellow"/>
        </w:rPr>
        <w:t>Results</w:t>
      </w:r>
      <w:proofErr w:type="spellEnd"/>
      <w:r w:rsidR="007E1128" w:rsidRPr="007E112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7E1128" w:rsidRPr="007E1128">
        <w:rPr>
          <w:rFonts w:ascii="Times New Roman" w:hAnsi="Times New Roman" w:cs="Times New Roman"/>
          <w:highlight w:val="yellow"/>
        </w:rPr>
        <w:t>showed</w:t>
      </w:r>
      <w:proofErr w:type="spellEnd"/>
      <w:r w:rsidR="007E1128" w:rsidRPr="007E112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7E1128" w:rsidRPr="007E1128">
        <w:rPr>
          <w:rFonts w:ascii="Times New Roman" w:hAnsi="Times New Roman" w:cs="Times New Roman"/>
          <w:highlight w:val="yellow"/>
        </w:rPr>
        <w:t>that</w:t>
      </w:r>
      <w:proofErr w:type="spellEnd"/>
      <w:r w:rsidR="007E1128" w:rsidRPr="007E112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7E1128" w:rsidRPr="007E1128">
        <w:rPr>
          <w:rFonts w:ascii="Times New Roman" w:hAnsi="Times New Roman" w:cs="Times New Roman"/>
          <w:highlight w:val="yellow"/>
        </w:rPr>
        <w:t>the</w:t>
      </w:r>
      <w:proofErr w:type="spellEnd"/>
      <w:r w:rsidR="007E1128" w:rsidRPr="007E1128">
        <w:rPr>
          <w:rFonts w:ascii="Times New Roman" w:hAnsi="Times New Roman" w:cs="Times New Roman"/>
          <w:highlight w:val="yellow"/>
        </w:rPr>
        <w:t xml:space="preserve"> linear model </w:t>
      </w:r>
      <w:proofErr w:type="spellStart"/>
      <w:r w:rsidR="007E1128" w:rsidRPr="007E1128">
        <w:rPr>
          <w:rFonts w:ascii="Times New Roman" w:hAnsi="Times New Roman" w:cs="Times New Roman"/>
          <w:highlight w:val="yellow"/>
        </w:rPr>
        <w:t>achieved</w:t>
      </w:r>
      <w:proofErr w:type="spellEnd"/>
      <w:r w:rsidR="007E1128" w:rsidRPr="007E112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7E1128" w:rsidRPr="007E1128">
        <w:rPr>
          <w:rFonts w:ascii="Times New Roman" w:hAnsi="Times New Roman" w:cs="Times New Roman"/>
          <w:highlight w:val="yellow"/>
        </w:rPr>
        <w:t>approximately</w:t>
      </w:r>
      <w:proofErr w:type="spellEnd"/>
      <w:r w:rsidR="007E1128" w:rsidRPr="007E1128">
        <w:rPr>
          <w:rFonts w:ascii="Times New Roman" w:hAnsi="Times New Roman" w:cs="Times New Roman"/>
          <w:highlight w:val="yellow"/>
        </w:rPr>
        <w:t xml:space="preserve"> 85% </w:t>
      </w:r>
      <w:proofErr w:type="spellStart"/>
      <w:r w:rsidR="007E1128" w:rsidRPr="007E1128">
        <w:rPr>
          <w:rFonts w:ascii="Times New Roman" w:hAnsi="Times New Roman" w:cs="Times New Roman"/>
          <w:highlight w:val="yellow"/>
        </w:rPr>
        <w:t>accuracy</w:t>
      </w:r>
      <w:proofErr w:type="spellEnd"/>
      <w:r w:rsidR="007E1128" w:rsidRPr="007E1128">
        <w:rPr>
          <w:rFonts w:ascii="Times New Roman" w:hAnsi="Times New Roman" w:cs="Times New Roman"/>
          <w:highlight w:val="yellow"/>
        </w:rPr>
        <w:t xml:space="preserve">; </w:t>
      </w:r>
      <w:proofErr w:type="spellStart"/>
      <w:r w:rsidR="007E1128" w:rsidRPr="007E1128">
        <w:rPr>
          <w:rFonts w:ascii="Times New Roman" w:hAnsi="Times New Roman" w:cs="Times New Roman"/>
          <w:highlight w:val="yellow"/>
        </w:rPr>
        <w:t>however</w:t>
      </w:r>
      <w:proofErr w:type="spellEnd"/>
      <w:r w:rsidR="007E1128" w:rsidRPr="007E1128">
        <w:rPr>
          <w:rFonts w:ascii="Times New Roman" w:hAnsi="Times New Roman" w:cs="Times New Roman"/>
          <w:highlight w:val="yellow"/>
        </w:rPr>
        <w:t xml:space="preserve">, non-linear </w:t>
      </w:r>
      <w:proofErr w:type="spellStart"/>
      <w:r w:rsidR="007E1128" w:rsidRPr="007E1128">
        <w:rPr>
          <w:rFonts w:ascii="Times New Roman" w:hAnsi="Times New Roman" w:cs="Times New Roman"/>
          <w:highlight w:val="yellow"/>
        </w:rPr>
        <w:t>configurations</w:t>
      </w:r>
      <w:proofErr w:type="spellEnd"/>
      <w:r w:rsidR="007E1128" w:rsidRPr="007E1128">
        <w:rPr>
          <w:rFonts w:ascii="Times New Roman" w:hAnsi="Times New Roman" w:cs="Times New Roman"/>
          <w:highlight w:val="yellow"/>
        </w:rPr>
        <w:t xml:space="preserve">, </w:t>
      </w:r>
      <w:proofErr w:type="spellStart"/>
      <w:r w:rsidR="007E1128" w:rsidRPr="007E1128">
        <w:rPr>
          <w:rFonts w:ascii="Times New Roman" w:hAnsi="Times New Roman" w:cs="Times New Roman"/>
          <w:highlight w:val="yellow"/>
        </w:rPr>
        <w:t>particularly</w:t>
      </w:r>
      <w:proofErr w:type="spellEnd"/>
      <w:r w:rsidR="007E1128" w:rsidRPr="007E112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7E1128" w:rsidRPr="007E1128">
        <w:rPr>
          <w:rFonts w:ascii="Times New Roman" w:hAnsi="Times New Roman" w:cs="Times New Roman"/>
          <w:highlight w:val="yellow"/>
        </w:rPr>
        <w:t>the</w:t>
      </w:r>
      <w:proofErr w:type="spellEnd"/>
      <w:r w:rsidR="007E1128" w:rsidRPr="007E1128">
        <w:rPr>
          <w:rFonts w:ascii="Times New Roman" w:hAnsi="Times New Roman" w:cs="Times New Roman"/>
          <w:highlight w:val="yellow"/>
        </w:rPr>
        <w:t xml:space="preserve"> radial kernel, </w:t>
      </w:r>
      <w:proofErr w:type="spellStart"/>
      <w:r w:rsidR="007E1128" w:rsidRPr="007E1128">
        <w:rPr>
          <w:rFonts w:ascii="Times New Roman" w:hAnsi="Times New Roman" w:cs="Times New Roman"/>
          <w:highlight w:val="yellow"/>
        </w:rPr>
        <w:t>achieved</w:t>
      </w:r>
      <w:proofErr w:type="spellEnd"/>
      <w:r w:rsidR="007E1128" w:rsidRPr="007E1128">
        <w:rPr>
          <w:rFonts w:ascii="Times New Roman" w:hAnsi="Times New Roman" w:cs="Times New Roman"/>
          <w:highlight w:val="yellow"/>
        </w:rPr>
        <w:t xml:space="preserve"> a </w:t>
      </w:r>
      <w:proofErr w:type="spellStart"/>
      <w:r w:rsidR="007E1128" w:rsidRPr="007E1128">
        <w:rPr>
          <w:rFonts w:ascii="Times New Roman" w:hAnsi="Times New Roman" w:cs="Times New Roman"/>
          <w:highlight w:val="yellow"/>
        </w:rPr>
        <w:t>better</w:t>
      </w:r>
      <w:proofErr w:type="spellEnd"/>
      <w:r w:rsidR="007E1128" w:rsidRPr="007E1128">
        <w:rPr>
          <w:rFonts w:ascii="Times New Roman" w:hAnsi="Times New Roman" w:cs="Times New Roman"/>
          <w:highlight w:val="yellow"/>
        </w:rPr>
        <w:t xml:space="preserve"> balance </w:t>
      </w:r>
      <w:proofErr w:type="spellStart"/>
      <w:r w:rsidR="007E1128" w:rsidRPr="007E1128">
        <w:rPr>
          <w:rFonts w:ascii="Times New Roman" w:hAnsi="Times New Roman" w:cs="Times New Roman"/>
          <w:highlight w:val="yellow"/>
        </w:rPr>
        <w:t>between</w:t>
      </w:r>
      <w:proofErr w:type="spellEnd"/>
      <w:r w:rsidR="007E1128" w:rsidRPr="007E112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7E1128" w:rsidRPr="007E1128">
        <w:rPr>
          <w:rFonts w:ascii="Times New Roman" w:hAnsi="Times New Roman" w:cs="Times New Roman"/>
          <w:highlight w:val="yellow"/>
        </w:rPr>
        <w:t>sensitivity</w:t>
      </w:r>
      <w:proofErr w:type="spellEnd"/>
      <w:r w:rsidR="007E1128" w:rsidRPr="007E112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7E1128" w:rsidRPr="007E1128">
        <w:rPr>
          <w:rFonts w:ascii="Times New Roman" w:hAnsi="Times New Roman" w:cs="Times New Roman"/>
          <w:highlight w:val="yellow"/>
        </w:rPr>
        <w:t>and</w:t>
      </w:r>
      <w:proofErr w:type="spellEnd"/>
      <w:r w:rsidR="007E1128" w:rsidRPr="007E112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7E1128" w:rsidRPr="007E1128">
        <w:rPr>
          <w:rFonts w:ascii="Times New Roman" w:hAnsi="Times New Roman" w:cs="Times New Roman"/>
          <w:highlight w:val="yellow"/>
        </w:rPr>
        <w:t>specificity</w:t>
      </w:r>
      <w:proofErr w:type="spellEnd"/>
      <w:r w:rsidR="007E1128" w:rsidRPr="007E1128">
        <w:rPr>
          <w:rFonts w:ascii="Times New Roman" w:hAnsi="Times New Roman" w:cs="Times New Roman"/>
          <w:highlight w:val="yellow"/>
        </w:rPr>
        <w:t xml:space="preserve">. The </w:t>
      </w:r>
      <w:proofErr w:type="spellStart"/>
      <w:r w:rsidR="007E1128" w:rsidRPr="007E1128">
        <w:rPr>
          <w:rFonts w:ascii="Times New Roman" w:hAnsi="Times New Roman" w:cs="Times New Roman"/>
          <w:highlight w:val="yellow"/>
        </w:rPr>
        <w:t>optimized</w:t>
      </w:r>
      <w:proofErr w:type="spellEnd"/>
      <w:r w:rsidR="007E1128" w:rsidRPr="007E1128">
        <w:rPr>
          <w:rFonts w:ascii="Times New Roman" w:hAnsi="Times New Roman" w:cs="Times New Roman"/>
          <w:highlight w:val="yellow"/>
        </w:rPr>
        <w:t xml:space="preserve"> model </w:t>
      </w:r>
      <w:proofErr w:type="spellStart"/>
      <w:r w:rsidR="007E1128" w:rsidRPr="007E1128">
        <w:rPr>
          <w:rFonts w:ascii="Times New Roman" w:hAnsi="Times New Roman" w:cs="Times New Roman"/>
          <w:highlight w:val="yellow"/>
        </w:rPr>
        <w:t>reached</w:t>
      </w:r>
      <w:proofErr w:type="spellEnd"/>
      <w:r w:rsidR="007E1128" w:rsidRPr="007E112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7E1128" w:rsidRPr="007E1128">
        <w:rPr>
          <w:rFonts w:ascii="Times New Roman" w:hAnsi="Times New Roman" w:cs="Times New Roman"/>
          <w:highlight w:val="yellow"/>
        </w:rPr>
        <w:t>mean</w:t>
      </w:r>
      <w:proofErr w:type="spellEnd"/>
      <w:r w:rsidR="007E1128" w:rsidRPr="007E112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7E1128" w:rsidRPr="007E1128">
        <w:rPr>
          <w:rFonts w:ascii="Times New Roman" w:hAnsi="Times New Roman" w:cs="Times New Roman"/>
          <w:highlight w:val="yellow"/>
        </w:rPr>
        <w:t>validation</w:t>
      </w:r>
      <w:proofErr w:type="spellEnd"/>
      <w:r w:rsidR="007E1128" w:rsidRPr="007E112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7E1128" w:rsidRPr="007E1128">
        <w:rPr>
          <w:rFonts w:ascii="Times New Roman" w:hAnsi="Times New Roman" w:cs="Times New Roman"/>
          <w:highlight w:val="yellow"/>
        </w:rPr>
        <w:t>accuracy</w:t>
      </w:r>
      <w:proofErr w:type="spellEnd"/>
      <w:r w:rsidR="007E1128" w:rsidRPr="007E112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7E1128" w:rsidRPr="007E1128">
        <w:rPr>
          <w:rFonts w:ascii="Times New Roman" w:hAnsi="Times New Roman" w:cs="Times New Roman"/>
          <w:highlight w:val="yellow"/>
        </w:rPr>
        <w:t>above</w:t>
      </w:r>
      <w:proofErr w:type="spellEnd"/>
      <w:r w:rsidR="007E1128" w:rsidRPr="007E1128">
        <w:rPr>
          <w:rFonts w:ascii="Times New Roman" w:hAnsi="Times New Roman" w:cs="Times New Roman"/>
          <w:highlight w:val="yellow"/>
        </w:rPr>
        <w:t xml:space="preserve"> 88% </w:t>
      </w:r>
      <w:proofErr w:type="spellStart"/>
      <w:r w:rsidR="007E1128" w:rsidRPr="007E1128">
        <w:rPr>
          <w:rFonts w:ascii="Times New Roman" w:hAnsi="Times New Roman" w:cs="Times New Roman"/>
          <w:highlight w:val="yellow"/>
        </w:rPr>
        <w:t>and</w:t>
      </w:r>
      <w:proofErr w:type="spellEnd"/>
      <w:r w:rsidR="007E1128" w:rsidRPr="007E112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7E1128" w:rsidRPr="007E1128">
        <w:rPr>
          <w:rFonts w:ascii="Times New Roman" w:hAnsi="Times New Roman" w:cs="Times New Roman"/>
          <w:highlight w:val="yellow"/>
        </w:rPr>
        <w:t>reduced</w:t>
      </w:r>
      <w:proofErr w:type="spellEnd"/>
      <w:r w:rsidR="007E1128" w:rsidRPr="007E1128">
        <w:rPr>
          <w:rFonts w:ascii="Times New Roman" w:hAnsi="Times New Roman" w:cs="Times New Roman"/>
          <w:highlight w:val="yellow"/>
        </w:rPr>
        <w:t xml:space="preserve"> false negatives, a </w:t>
      </w:r>
      <w:proofErr w:type="spellStart"/>
      <w:r w:rsidR="007E1128" w:rsidRPr="007E1128">
        <w:rPr>
          <w:rFonts w:ascii="Times New Roman" w:hAnsi="Times New Roman" w:cs="Times New Roman"/>
          <w:highlight w:val="yellow"/>
        </w:rPr>
        <w:t>critical</w:t>
      </w:r>
      <w:proofErr w:type="spellEnd"/>
      <w:r w:rsidR="007E1128" w:rsidRPr="007E112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7E1128" w:rsidRPr="007E1128">
        <w:rPr>
          <w:rFonts w:ascii="Times New Roman" w:hAnsi="Times New Roman" w:cs="Times New Roman"/>
          <w:highlight w:val="yellow"/>
        </w:rPr>
        <w:t>factor</w:t>
      </w:r>
      <w:proofErr w:type="spellEnd"/>
      <w:r w:rsidR="007E1128" w:rsidRPr="007E1128">
        <w:rPr>
          <w:rFonts w:ascii="Times New Roman" w:hAnsi="Times New Roman" w:cs="Times New Roman"/>
          <w:highlight w:val="yellow"/>
        </w:rPr>
        <w:t xml:space="preserve"> in </w:t>
      </w:r>
      <w:proofErr w:type="spellStart"/>
      <w:r w:rsidR="007E1128" w:rsidRPr="007E1128">
        <w:rPr>
          <w:rFonts w:ascii="Times New Roman" w:hAnsi="Times New Roman" w:cs="Times New Roman"/>
          <w:highlight w:val="yellow"/>
        </w:rPr>
        <w:t>clinical</w:t>
      </w:r>
      <w:proofErr w:type="spellEnd"/>
      <w:r w:rsidR="007E1128" w:rsidRPr="007E112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7E1128" w:rsidRPr="007E1128">
        <w:rPr>
          <w:rFonts w:ascii="Times New Roman" w:hAnsi="Times New Roman" w:cs="Times New Roman"/>
          <w:highlight w:val="yellow"/>
        </w:rPr>
        <w:t>contexts</w:t>
      </w:r>
      <w:proofErr w:type="spellEnd"/>
      <w:r w:rsidR="007E1128" w:rsidRPr="007E1128">
        <w:rPr>
          <w:rFonts w:ascii="Times New Roman" w:hAnsi="Times New Roman" w:cs="Times New Roman"/>
          <w:highlight w:val="yellow"/>
        </w:rPr>
        <w:t xml:space="preserve">. </w:t>
      </w:r>
      <w:proofErr w:type="spellStart"/>
      <w:r w:rsidR="007E1128" w:rsidRPr="007E1128">
        <w:rPr>
          <w:rFonts w:ascii="Times New Roman" w:hAnsi="Times New Roman" w:cs="Times New Roman"/>
          <w:highlight w:val="yellow"/>
        </w:rPr>
        <w:t>Variation</w:t>
      </w:r>
      <w:proofErr w:type="spellEnd"/>
      <w:r w:rsidR="007E1128" w:rsidRPr="007E112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7E1128" w:rsidRPr="007E1128">
        <w:rPr>
          <w:rFonts w:ascii="Times New Roman" w:hAnsi="Times New Roman" w:cs="Times New Roman"/>
          <w:highlight w:val="yellow"/>
        </w:rPr>
        <w:t>across</w:t>
      </w:r>
      <w:proofErr w:type="spellEnd"/>
      <w:r w:rsidR="007E1128" w:rsidRPr="007E112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7E1128" w:rsidRPr="007E1128">
        <w:rPr>
          <w:rFonts w:ascii="Times New Roman" w:hAnsi="Times New Roman" w:cs="Times New Roman"/>
          <w:highlight w:val="yellow"/>
        </w:rPr>
        <w:t>folds</w:t>
      </w:r>
      <w:proofErr w:type="spellEnd"/>
      <w:r w:rsidR="007E1128" w:rsidRPr="007E112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7E1128" w:rsidRPr="007E1128">
        <w:rPr>
          <w:rFonts w:ascii="Times New Roman" w:hAnsi="Times New Roman" w:cs="Times New Roman"/>
          <w:highlight w:val="yellow"/>
        </w:rPr>
        <w:t>remained</w:t>
      </w:r>
      <w:proofErr w:type="spellEnd"/>
      <w:r w:rsidR="007E1128" w:rsidRPr="007E112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7E1128" w:rsidRPr="007E1128">
        <w:rPr>
          <w:rFonts w:ascii="Times New Roman" w:hAnsi="Times New Roman" w:cs="Times New Roman"/>
          <w:highlight w:val="yellow"/>
        </w:rPr>
        <w:t>controlled</w:t>
      </w:r>
      <w:proofErr w:type="spellEnd"/>
      <w:r w:rsidR="007E1128" w:rsidRPr="007E1128">
        <w:rPr>
          <w:rFonts w:ascii="Times New Roman" w:hAnsi="Times New Roman" w:cs="Times New Roman"/>
          <w:highlight w:val="yellow"/>
        </w:rPr>
        <w:t xml:space="preserve">, </w:t>
      </w:r>
      <w:proofErr w:type="spellStart"/>
      <w:r w:rsidR="007E1128" w:rsidRPr="007E1128">
        <w:rPr>
          <w:rFonts w:ascii="Times New Roman" w:hAnsi="Times New Roman" w:cs="Times New Roman"/>
          <w:highlight w:val="yellow"/>
        </w:rPr>
        <w:t>demonstrating</w:t>
      </w:r>
      <w:proofErr w:type="spellEnd"/>
      <w:r w:rsidR="007E1128" w:rsidRPr="007E112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7E1128" w:rsidRPr="007E1128">
        <w:rPr>
          <w:rFonts w:ascii="Times New Roman" w:hAnsi="Times New Roman" w:cs="Times New Roman"/>
          <w:highlight w:val="yellow"/>
        </w:rPr>
        <w:t>method</w:t>
      </w:r>
      <w:proofErr w:type="spellEnd"/>
      <w:r w:rsidR="007E1128" w:rsidRPr="007E112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7E1128" w:rsidRPr="007E1128">
        <w:rPr>
          <w:rFonts w:ascii="Times New Roman" w:hAnsi="Times New Roman" w:cs="Times New Roman"/>
          <w:highlight w:val="yellow"/>
        </w:rPr>
        <w:t>stability</w:t>
      </w:r>
      <w:proofErr w:type="spellEnd"/>
      <w:r w:rsidR="007E1128" w:rsidRPr="007E1128">
        <w:rPr>
          <w:rFonts w:ascii="Times New Roman" w:hAnsi="Times New Roman" w:cs="Times New Roman"/>
          <w:highlight w:val="yellow"/>
        </w:rPr>
        <w:t xml:space="preserve">, </w:t>
      </w:r>
      <w:proofErr w:type="spellStart"/>
      <w:r w:rsidR="007E1128" w:rsidRPr="007E1128">
        <w:rPr>
          <w:rFonts w:ascii="Times New Roman" w:hAnsi="Times New Roman" w:cs="Times New Roman"/>
          <w:highlight w:val="yellow"/>
        </w:rPr>
        <w:t>although</w:t>
      </w:r>
      <w:proofErr w:type="spellEnd"/>
      <w:r w:rsidR="007E1128" w:rsidRPr="007E112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7E1128" w:rsidRPr="007E1128">
        <w:rPr>
          <w:rFonts w:ascii="Times New Roman" w:hAnsi="Times New Roman" w:cs="Times New Roman"/>
          <w:highlight w:val="yellow"/>
        </w:rPr>
        <w:t>the</w:t>
      </w:r>
      <w:proofErr w:type="spellEnd"/>
      <w:r w:rsidR="007E1128" w:rsidRPr="007E112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7E1128" w:rsidRPr="007E1128">
        <w:rPr>
          <w:rFonts w:ascii="Times New Roman" w:hAnsi="Times New Roman" w:cs="Times New Roman"/>
          <w:highlight w:val="yellow"/>
        </w:rPr>
        <w:t>dataset</w:t>
      </w:r>
      <w:proofErr w:type="spellEnd"/>
      <w:r w:rsidR="007E1128" w:rsidRPr="007E112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7E1128" w:rsidRPr="007E1128">
        <w:rPr>
          <w:rFonts w:ascii="Times New Roman" w:hAnsi="Times New Roman" w:cs="Times New Roman"/>
          <w:highlight w:val="yellow"/>
        </w:rPr>
        <w:t>size</w:t>
      </w:r>
      <w:proofErr w:type="spellEnd"/>
      <w:r w:rsidR="007E1128" w:rsidRPr="007E112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7E1128" w:rsidRPr="007E1128">
        <w:rPr>
          <w:rFonts w:ascii="Times New Roman" w:hAnsi="Times New Roman" w:cs="Times New Roman"/>
          <w:highlight w:val="yellow"/>
        </w:rPr>
        <w:t>limits</w:t>
      </w:r>
      <w:proofErr w:type="spellEnd"/>
      <w:r w:rsidR="007E1128" w:rsidRPr="007E112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7E1128" w:rsidRPr="007E1128">
        <w:rPr>
          <w:rFonts w:ascii="Times New Roman" w:hAnsi="Times New Roman" w:cs="Times New Roman"/>
          <w:highlight w:val="yellow"/>
        </w:rPr>
        <w:t>caution</w:t>
      </w:r>
      <w:proofErr w:type="spellEnd"/>
      <w:r w:rsidR="007E1128" w:rsidRPr="007E1128">
        <w:rPr>
          <w:rFonts w:ascii="Times New Roman" w:hAnsi="Times New Roman" w:cs="Times New Roman"/>
          <w:highlight w:val="yellow"/>
        </w:rPr>
        <w:t xml:space="preserve"> in </w:t>
      </w:r>
      <w:proofErr w:type="spellStart"/>
      <w:proofErr w:type="gramStart"/>
      <w:r w:rsidR="007E1128" w:rsidRPr="007E1128">
        <w:rPr>
          <w:rFonts w:ascii="Times New Roman" w:hAnsi="Times New Roman" w:cs="Times New Roman"/>
          <w:highlight w:val="yellow"/>
        </w:rPr>
        <w:t>generalization</w:t>
      </w:r>
      <w:proofErr w:type="spellEnd"/>
      <w:r w:rsidR="007E1128" w:rsidRPr="007E1128">
        <w:rPr>
          <w:rFonts w:ascii="Times New Roman" w:hAnsi="Times New Roman" w:cs="Times New Roman"/>
          <w:highlight w:val="yellow"/>
        </w:rPr>
        <w:t>.</w:t>
      </w:r>
      <w:permEnd w:id="939207456"/>
      <w:r w:rsidR="0976BC7C" w:rsidRPr="00080E23">
        <w:rPr>
          <w:rFonts w:ascii="Times New Roman" w:hAnsi="Times New Roman" w:cs="Times New Roman"/>
        </w:rPr>
        <w:t>.</w:t>
      </w:r>
      <w:proofErr w:type="gramEnd"/>
      <w:r w:rsidR="0976BC7C" w:rsidRPr="00080E23">
        <w:rPr>
          <w:rFonts w:ascii="Times New Roman" w:hAnsi="Times New Roman" w:cs="Times New Roman"/>
        </w:rPr>
        <w:t xml:space="preserve"> </w:t>
      </w:r>
      <w:r w:rsidR="0976BC7C" w:rsidRPr="00080E23">
        <w:rPr>
          <w:rFonts w:ascii="Times New Roman" w:hAnsi="Times New Roman" w:cs="Times New Roman"/>
          <w:b/>
          <w:bCs/>
        </w:rPr>
        <w:t xml:space="preserve">Conclusion: </w:t>
      </w:r>
      <w:permStart w:id="1458727037" w:edGrp="everyone"/>
      <w:r w:rsidR="007E1128" w:rsidRPr="007E1128">
        <w:rPr>
          <w:rFonts w:ascii="Times New Roman" w:hAnsi="Times New Roman" w:cs="Times New Roman"/>
          <w:highlight w:val="yellow"/>
        </w:rPr>
        <w:t xml:space="preserve">It </w:t>
      </w:r>
      <w:proofErr w:type="spellStart"/>
      <w:r w:rsidR="007E1128" w:rsidRPr="007E1128">
        <w:rPr>
          <w:rFonts w:ascii="Times New Roman" w:hAnsi="Times New Roman" w:cs="Times New Roman"/>
          <w:highlight w:val="yellow"/>
        </w:rPr>
        <w:t>is</w:t>
      </w:r>
      <w:proofErr w:type="spellEnd"/>
      <w:r w:rsidR="007E1128" w:rsidRPr="007E112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7E1128" w:rsidRPr="007E1128">
        <w:rPr>
          <w:rFonts w:ascii="Times New Roman" w:hAnsi="Times New Roman" w:cs="Times New Roman"/>
          <w:highlight w:val="yellow"/>
        </w:rPr>
        <w:t>concluded</w:t>
      </w:r>
      <w:proofErr w:type="spellEnd"/>
      <w:r w:rsidR="007E1128" w:rsidRPr="007E112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7E1128" w:rsidRPr="007E1128">
        <w:rPr>
          <w:rFonts w:ascii="Times New Roman" w:hAnsi="Times New Roman" w:cs="Times New Roman"/>
          <w:highlight w:val="yellow"/>
        </w:rPr>
        <w:t>that</w:t>
      </w:r>
      <w:proofErr w:type="spellEnd"/>
      <w:r w:rsidR="007E1128" w:rsidRPr="007E1128">
        <w:rPr>
          <w:rFonts w:ascii="Times New Roman" w:hAnsi="Times New Roman" w:cs="Times New Roman"/>
          <w:highlight w:val="yellow"/>
        </w:rPr>
        <w:t xml:space="preserve"> SVM </w:t>
      </w:r>
      <w:proofErr w:type="spellStart"/>
      <w:r w:rsidR="007E1128" w:rsidRPr="007E1128">
        <w:rPr>
          <w:rFonts w:ascii="Times New Roman" w:hAnsi="Times New Roman" w:cs="Times New Roman"/>
          <w:highlight w:val="yellow"/>
        </w:rPr>
        <w:t>is</w:t>
      </w:r>
      <w:proofErr w:type="spellEnd"/>
      <w:r w:rsidR="007E1128" w:rsidRPr="007E112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7E1128" w:rsidRPr="007E1128">
        <w:rPr>
          <w:rFonts w:ascii="Times New Roman" w:hAnsi="Times New Roman" w:cs="Times New Roman"/>
          <w:highlight w:val="yellow"/>
        </w:rPr>
        <w:t>an</w:t>
      </w:r>
      <w:proofErr w:type="spellEnd"/>
      <w:r w:rsidR="007E1128" w:rsidRPr="007E112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7E1128" w:rsidRPr="007E1128">
        <w:rPr>
          <w:rFonts w:ascii="Times New Roman" w:hAnsi="Times New Roman" w:cs="Times New Roman"/>
          <w:highlight w:val="yellow"/>
        </w:rPr>
        <w:t>effective</w:t>
      </w:r>
      <w:proofErr w:type="spellEnd"/>
      <w:r w:rsidR="007E1128" w:rsidRPr="007E1128">
        <w:rPr>
          <w:rFonts w:ascii="Times New Roman" w:hAnsi="Times New Roman" w:cs="Times New Roman"/>
          <w:highlight w:val="yellow"/>
        </w:rPr>
        <w:t xml:space="preserve"> tool for </w:t>
      </w:r>
      <w:proofErr w:type="spellStart"/>
      <w:r w:rsidR="007E1128" w:rsidRPr="007E1128">
        <w:rPr>
          <w:rFonts w:ascii="Times New Roman" w:hAnsi="Times New Roman" w:cs="Times New Roman"/>
          <w:highlight w:val="yellow"/>
        </w:rPr>
        <w:t>supporting</w:t>
      </w:r>
      <w:proofErr w:type="spellEnd"/>
      <w:r w:rsidR="007E1128" w:rsidRPr="007E112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7E1128" w:rsidRPr="007E1128">
        <w:rPr>
          <w:rFonts w:ascii="Times New Roman" w:hAnsi="Times New Roman" w:cs="Times New Roman"/>
          <w:highlight w:val="yellow"/>
        </w:rPr>
        <w:t>heart</w:t>
      </w:r>
      <w:proofErr w:type="spellEnd"/>
      <w:r w:rsidR="007E1128" w:rsidRPr="007E112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7E1128" w:rsidRPr="007E1128">
        <w:rPr>
          <w:rFonts w:ascii="Times New Roman" w:hAnsi="Times New Roman" w:cs="Times New Roman"/>
          <w:highlight w:val="yellow"/>
        </w:rPr>
        <w:t>disease</w:t>
      </w:r>
      <w:proofErr w:type="spellEnd"/>
      <w:r w:rsidR="007E1128" w:rsidRPr="007E112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7E1128" w:rsidRPr="007E1128">
        <w:rPr>
          <w:rFonts w:ascii="Times New Roman" w:hAnsi="Times New Roman" w:cs="Times New Roman"/>
          <w:highlight w:val="yellow"/>
        </w:rPr>
        <w:t>diagnosis</w:t>
      </w:r>
      <w:proofErr w:type="spellEnd"/>
      <w:r w:rsidR="007E1128" w:rsidRPr="007E1128">
        <w:rPr>
          <w:rFonts w:ascii="Times New Roman" w:hAnsi="Times New Roman" w:cs="Times New Roman"/>
          <w:highlight w:val="yellow"/>
        </w:rPr>
        <w:t xml:space="preserve">, </w:t>
      </w:r>
      <w:proofErr w:type="spellStart"/>
      <w:r w:rsidR="007E1128" w:rsidRPr="007E1128">
        <w:rPr>
          <w:rFonts w:ascii="Times New Roman" w:hAnsi="Times New Roman" w:cs="Times New Roman"/>
          <w:highlight w:val="yellow"/>
        </w:rPr>
        <w:t>highlighting</w:t>
      </w:r>
      <w:proofErr w:type="spellEnd"/>
      <w:r w:rsidR="007E1128" w:rsidRPr="007E112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7E1128" w:rsidRPr="007E1128">
        <w:rPr>
          <w:rFonts w:ascii="Times New Roman" w:hAnsi="Times New Roman" w:cs="Times New Roman"/>
          <w:highlight w:val="yellow"/>
        </w:rPr>
        <w:t>the</w:t>
      </w:r>
      <w:proofErr w:type="spellEnd"/>
      <w:r w:rsidR="007E1128" w:rsidRPr="007E1128">
        <w:rPr>
          <w:rFonts w:ascii="Times New Roman" w:hAnsi="Times New Roman" w:cs="Times New Roman"/>
          <w:highlight w:val="yellow"/>
        </w:rPr>
        <w:t xml:space="preserve"> radial kernel </w:t>
      </w:r>
      <w:proofErr w:type="spellStart"/>
      <w:r w:rsidR="007E1128" w:rsidRPr="007E1128">
        <w:rPr>
          <w:rFonts w:ascii="Times New Roman" w:hAnsi="Times New Roman" w:cs="Times New Roman"/>
          <w:highlight w:val="yellow"/>
        </w:rPr>
        <w:t>and</w:t>
      </w:r>
      <w:proofErr w:type="spellEnd"/>
      <w:r w:rsidR="007E1128" w:rsidRPr="007E112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7E1128" w:rsidRPr="007E1128">
        <w:rPr>
          <w:rFonts w:ascii="Times New Roman" w:hAnsi="Times New Roman" w:cs="Times New Roman"/>
          <w:highlight w:val="yellow"/>
        </w:rPr>
        <w:t>demonstrating</w:t>
      </w:r>
      <w:proofErr w:type="spellEnd"/>
      <w:r w:rsidR="007E1128" w:rsidRPr="007E112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7E1128" w:rsidRPr="007E1128">
        <w:rPr>
          <w:rFonts w:ascii="Times New Roman" w:hAnsi="Times New Roman" w:cs="Times New Roman"/>
          <w:highlight w:val="yellow"/>
        </w:rPr>
        <w:t>the</w:t>
      </w:r>
      <w:proofErr w:type="spellEnd"/>
      <w:r w:rsidR="007E1128" w:rsidRPr="007E112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7E1128" w:rsidRPr="007E1128">
        <w:rPr>
          <w:rFonts w:ascii="Times New Roman" w:hAnsi="Times New Roman" w:cs="Times New Roman"/>
          <w:highlight w:val="yellow"/>
        </w:rPr>
        <w:t>potential</w:t>
      </w:r>
      <w:proofErr w:type="spellEnd"/>
      <w:r w:rsidR="007E1128" w:rsidRPr="007E112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7E1128" w:rsidRPr="007E1128">
        <w:rPr>
          <w:rFonts w:ascii="Times New Roman" w:hAnsi="Times New Roman" w:cs="Times New Roman"/>
          <w:highlight w:val="yellow"/>
        </w:rPr>
        <w:t>of</w:t>
      </w:r>
      <w:proofErr w:type="spellEnd"/>
      <w:r w:rsidR="007E1128" w:rsidRPr="007E1128">
        <w:rPr>
          <w:rFonts w:ascii="Times New Roman" w:hAnsi="Times New Roman" w:cs="Times New Roman"/>
          <w:highlight w:val="yellow"/>
        </w:rPr>
        <w:t xml:space="preserve"> machine learning for more precise </w:t>
      </w:r>
      <w:proofErr w:type="spellStart"/>
      <w:r w:rsidR="007E1128" w:rsidRPr="007E1128">
        <w:rPr>
          <w:rFonts w:ascii="Times New Roman" w:hAnsi="Times New Roman" w:cs="Times New Roman"/>
          <w:highlight w:val="yellow"/>
        </w:rPr>
        <w:t>and</w:t>
      </w:r>
      <w:proofErr w:type="spellEnd"/>
      <w:r w:rsidR="007E1128" w:rsidRPr="007E112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7E1128" w:rsidRPr="007E1128">
        <w:rPr>
          <w:rFonts w:ascii="Times New Roman" w:hAnsi="Times New Roman" w:cs="Times New Roman"/>
          <w:highlight w:val="yellow"/>
        </w:rPr>
        <w:t>early</w:t>
      </w:r>
      <w:proofErr w:type="spellEnd"/>
      <w:r w:rsidR="007E1128" w:rsidRPr="007E1128">
        <w:rPr>
          <w:rFonts w:ascii="Times New Roman" w:hAnsi="Times New Roman" w:cs="Times New Roman"/>
          <w:highlight w:val="yellow"/>
        </w:rPr>
        <w:t xml:space="preserve"> </w:t>
      </w:r>
      <w:proofErr w:type="gramStart"/>
      <w:r w:rsidR="007E1128" w:rsidRPr="007E1128">
        <w:rPr>
          <w:rFonts w:ascii="Times New Roman" w:hAnsi="Times New Roman" w:cs="Times New Roman"/>
          <w:highlight w:val="yellow"/>
        </w:rPr>
        <w:t>diagnoses.</w:t>
      </w:r>
      <w:permEnd w:id="1458727037"/>
      <w:r w:rsidR="0976BC7C" w:rsidRPr="00080E23">
        <w:rPr>
          <w:rFonts w:ascii="Times New Roman" w:hAnsi="Times New Roman" w:cs="Times New Roman"/>
        </w:rPr>
        <w:t>.</w:t>
      </w:r>
      <w:proofErr w:type="gramEnd"/>
    </w:p>
    <w:p w14:paraId="4CD7C4AF" w14:textId="54698133" w:rsidR="6454C13D" w:rsidRPr="00080E23" w:rsidRDefault="6454C13D" w:rsidP="6454C13D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351F3561" w14:textId="77777777" w:rsidR="00263CE5" w:rsidRPr="00080E23" w:rsidRDefault="00600234" w:rsidP="5B04078E">
      <w:pPr>
        <w:pStyle w:val="Ttulo2"/>
        <w:keepNext w:val="0"/>
        <w:keepLines w:val="0"/>
        <w:pBdr>
          <w:bottom w:val="single" w:sz="6" w:space="1" w:color="000000"/>
        </w:pBdr>
        <w:spacing w:before="0" w:line="360" w:lineRule="auto"/>
        <w:rPr>
          <w:rFonts w:ascii="Times New Roman" w:eastAsiaTheme="minorEastAsia" w:hAnsi="Times New Roman" w:cs="Times New Roman"/>
          <w:color w:val="31849B" w:themeColor="accent5" w:themeShade="BF"/>
        </w:rPr>
      </w:pPr>
      <w:r w:rsidRPr="00080E23">
        <w:rPr>
          <w:rFonts w:ascii="Times New Roman" w:eastAsiaTheme="minorEastAsia" w:hAnsi="Times New Roman" w:cs="Times New Roman"/>
          <w:color w:val="31849B" w:themeColor="accent5" w:themeShade="BF"/>
        </w:rPr>
        <w:t>Keywords</w:t>
      </w:r>
    </w:p>
    <w:p w14:paraId="57EC016B" w14:textId="673C6415" w:rsidR="4E93BFE6" w:rsidRPr="00080E23" w:rsidRDefault="007E1128" w:rsidP="00D339AC">
      <w:pPr>
        <w:spacing w:after="0" w:line="360" w:lineRule="auto"/>
        <w:jc w:val="both"/>
        <w:rPr>
          <w:rFonts w:ascii="Times New Roman" w:hAnsi="Times New Roman" w:cs="Times New Roman"/>
        </w:rPr>
      </w:pPr>
      <w:permStart w:id="64825563" w:edGrp="everyone"/>
      <w:r w:rsidRPr="007E1128">
        <w:rPr>
          <w:rFonts w:ascii="Times New Roman" w:hAnsi="Times New Roman" w:cs="Times New Roman"/>
          <w:highlight w:val="yellow"/>
        </w:rPr>
        <w:t xml:space="preserve">machine learning; </w:t>
      </w:r>
      <w:proofErr w:type="spellStart"/>
      <w:r w:rsidRPr="007E1128">
        <w:rPr>
          <w:rFonts w:ascii="Times New Roman" w:hAnsi="Times New Roman" w:cs="Times New Roman"/>
          <w:highlight w:val="yellow"/>
        </w:rPr>
        <w:t>cross-validation</w:t>
      </w:r>
      <w:proofErr w:type="spellEnd"/>
      <w:r w:rsidRPr="007E1128">
        <w:rPr>
          <w:rFonts w:ascii="Times New Roman" w:hAnsi="Times New Roman" w:cs="Times New Roman"/>
          <w:highlight w:val="yellow"/>
        </w:rPr>
        <w:t xml:space="preserve">; SVM; medical </w:t>
      </w:r>
      <w:proofErr w:type="spellStart"/>
      <w:r w:rsidRPr="007E1128">
        <w:rPr>
          <w:rFonts w:ascii="Times New Roman" w:hAnsi="Times New Roman" w:cs="Times New Roman"/>
          <w:highlight w:val="yellow"/>
        </w:rPr>
        <w:t>diagnosis</w:t>
      </w:r>
      <w:proofErr w:type="spellEnd"/>
      <w:r w:rsidRPr="007E1128">
        <w:rPr>
          <w:rFonts w:ascii="Times New Roman" w:hAnsi="Times New Roman" w:cs="Times New Roman"/>
          <w:highlight w:val="yellow"/>
        </w:rPr>
        <w:t xml:space="preserve">; </w:t>
      </w:r>
      <w:proofErr w:type="spellStart"/>
      <w:r w:rsidRPr="007E1128">
        <w:rPr>
          <w:rFonts w:ascii="Times New Roman" w:hAnsi="Times New Roman" w:cs="Times New Roman"/>
          <w:highlight w:val="yellow"/>
        </w:rPr>
        <w:t>heart</w:t>
      </w:r>
      <w:proofErr w:type="spellEnd"/>
      <w:r w:rsidRPr="007E112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7E1128">
        <w:rPr>
          <w:rFonts w:ascii="Times New Roman" w:hAnsi="Times New Roman" w:cs="Times New Roman"/>
          <w:highlight w:val="yellow"/>
        </w:rPr>
        <w:t>diseases</w:t>
      </w:r>
      <w:permEnd w:id="64825563"/>
      <w:proofErr w:type="spellEnd"/>
      <w:r w:rsidR="6B6CC185" w:rsidRPr="00080E23">
        <w:rPr>
          <w:rFonts w:ascii="Times New Roman" w:hAnsi="Times New Roman" w:cs="Times New Roman"/>
        </w:rPr>
        <w:t>.</w:t>
      </w:r>
    </w:p>
    <w:p w14:paraId="01E994AD" w14:textId="320A26B3" w:rsidR="5B04078E" w:rsidRPr="00080E23" w:rsidRDefault="5B04078E" w:rsidP="5B04078E">
      <w:pPr>
        <w:spacing w:after="0" w:line="360" w:lineRule="auto"/>
        <w:rPr>
          <w:rFonts w:ascii="Times New Roman" w:hAnsi="Times New Roman" w:cs="Times New Roman"/>
        </w:rPr>
      </w:pPr>
      <w:r w:rsidRPr="00080E23">
        <w:rPr>
          <w:rFonts w:ascii="Times New Roman" w:hAnsi="Times New Roman" w:cs="Times New Roman"/>
        </w:rPr>
        <w:br w:type="page"/>
      </w:r>
    </w:p>
    <w:p w14:paraId="4D22FE49" w14:textId="77777777" w:rsidR="00263CE5" w:rsidRPr="00080E23" w:rsidRDefault="00600234" w:rsidP="5B04078E">
      <w:pPr>
        <w:pStyle w:val="Ttulo1"/>
        <w:keepNext w:val="0"/>
        <w:keepLines w:val="0"/>
        <w:pBdr>
          <w:bottom w:val="single" w:sz="6" w:space="1" w:color="000000"/>
        </w:pBdr>
        <w:spacing w:before="0" w:line="360" w:lineRule="auto"/>
        <w:rPr>
          <w:rFonts w:ascii="Times New Roman" w:eastAsiaTheme="minorEastAsia" w:hAnsi="Times New Roman" w:cs="Times New Roman"/>
          <w:color w:val="31849B" w:themeColor="accent5" w:themeShade="BF"/>
        </w:rPr>
      </w:pPr>
      <w:r w:rsidRPr="00080E23">
        <w:rPr>
          <w:rFonts w:ascii="Times New Roman" w:eastAsiaTheme="minorEastAsia" w:hAnsi="Times New Roman" w:cs="Times New Roman"/>
          <w:color w:val="31849B" w:themeColor="accent5" w:themeShade="BF"/>
        </w:rPr>
        <w:lastRenderedPageBreak/>
        <w:t>Título en Español</w:t>
      </w:r>
    </w:p>
    <w:p w14:paraId="59D8E99F" w14:textId="7F002AFF" w:rsidR="00FA7AE8" w:rsidRPr="00080E23" w:rsidRDefault="00FE51EC" w:rsidP="00FA7AE8">
      <w:pPr>
        <w:rPr>
          <w:rFonts w:ascii="Times New Roman" w:hAnsi="Times New Roman" w:cs="Times New Roman"/>
          <w:sz w:val="28"/>
          <w:szCs w:val="28"/>
        </w:rPr>
      </w:pPr>
      <w:permStart w:id="1899327878" w:edGrp="everyone"/>
      <w:proofErr w:type="spellStart"/>
      <w:r w:rsidRPr="00FE51EC">
        <w:rPr>
          <w:rFonts w:ascii="Times New Roman" w:hAnsi="Times New Roman" w:cs="Times New Roman"/>
          <w:sz w:val="28"/>
          <w:szCs w:val="28"/>
          <w:highlight w:val="yellow"/>
        </w:rPr>
        <w:t>Aprendizaje</w:t>
      </w:r>
      <w:proofErr w:type="spellEnd"/>
      <w:r w:rsidRPr="00FE51EC">
        <w:rPr>
          <w:rFonts w:ascii="Times New Roman" w:hAnsi="Times New Roman" w:cs="Times New Roman"/>
          <w:sz w:val="28"/>
          <w:szCs w:val="28"/>
          <w:highlight w:val="yellow"/>
        </w:rPr>
        <w:t xml:space="preserve"> Automático </w:t>
      </w:r>
      <w:proofErr w:type="spellStart"/>
      <w:r w:rsidRPr="00FE51EC">
        <w:rPr>
          <w:rFonts w:ascii="Times New Roman" w:hAnsi="Times New Roman" w:cs="Times New Roman"/>
          <w:sz w:val="28"/>
          <w:szCs w:val="28"/>
          <w:highlight w:val="yellow"/>
        </w:rPr>
        <w:t>en</w:t>
      </w:r>
      <w:proofErr w:type="spellEnd"/>
      <w:r w:rsidRPr="00FE51EC">
        <w:rPr>
          <w:rFonts w:ascii="Times New Roman" w:hAnsi="Times New Roman" w:cs="Times New Roman"/>
          <w:sz w:val="28"/>
          <w:szCs w:val="28"/>
          <w:highlight w:val="yellow"/>
        </w:rPr>
        <w:t xml:space="preserve"> Salud: Estudio </w:t>
      </w:r>
      <w:proofErr w:type="spellStart"/>
      <w:r w:rsidRPr="00FE51EC">
        <w:rPr>
          <w:rFonts w:ascii="Times New Roman" w:hAnsi="Times New Roman" w:cs="Times New Roman"/>
          <w:sz w:val="28"/>
          <w:szCs w:val="28"/>
          <w:highlight w:val="yellow"/>
        </w:rPr>
        <w:t>con</w:t>
      </w:r>
      <w:proofErr w:type="spellEnd"/>
      <w:r w:rsidRPr="00FE51EC">
        <w:rPr>
          <w:rFonts w:ascii="Times New Roman" w:hAnsi="Times New Roman" w:cs="Times New Roman"/>
          <w:sz w:val="28"/>
          <w:szCs w:val="28"/>
          <w:highlight w:val="yellow"/>
        </w:rPr>
        <w:t xml:space="preserve"> SVM para </w:t>
      </w:r>
      <w:proofErr w:type="spellStart"/>
      <w:r w:rsidRPr="00FE51EC">
        <w:rPr>
          <w:rFonts w:ascii="Times New Roman" w:hAnsi="Times New Roman" w:cs="Times New Roman"/>
          <w:sz w:val="28"/>
          <w:szCs w:val="28"/>
          <w:highlight w:val="yellow"/>
        </w:rPr>
        <w:t>el</w:t>
      </w:r>
      <w:proofErr w:type="spellEnd"/>
      <w:r w:rsidRPr="00FE51E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FE51EC">
        <w:rPr>
          <w:rFonts w:ascii="Times New Roman" w:hAnsi="Times New Roman" w:cs="Times New Roman"/>
          <w:sz w:val="28"/>
          <w:szCs w:val="28"/>
          <w:highlight w:val="yellow"/>
        </w:rPr>
        <w:t>Reconocimiento</w:t>
      </w:r>
      <w:proofErr w:type="spellEnd"/>
      <w:r w:rsidRPr="00FE51EC">
        <w:rPr>
          <w:rFonts w:ascii="Times New Roman" w:hAnsi="Times New Roman" w:cs="Times New Roman"/>
          <w:sz w:val="28"/>
          <w:szCs w:val="28"/>
          <w:highlight w:val="yellow"/>
        </w:rPr>
        <w:t xml:space="preserve"> de </w:t>
      </w:r>
      <w:proofErr w:type="spellStart"/>
      <w:r w:rsidRPr="00FE51EC">
        <w:rPr>
          <w:rFonts w:ascii="Times New Roman" w:hAnsi="Times New Roman" w:cs="Times New Roman"/>
          <w:sz w:val="28"/>
          <w:szCs w:val="28"/>
          <w:highlight w:val="yellow"/>
        </w:rPr>
        <w:t>Enfermedades</w:t>
      </w:r>
      <w:proofErr w:type="spellEnd"/>
      <w:r w:rsidRPr="00FE51EC">
        <w:rPr>
          <w:rFonts w:ascii="Times New Roman" w:hAnsi="Times New Roman" w:cs="Times New Roman"/>
          <w:sz w:val="28"/>
          <w:szCs w:val="28"/>
          <w:highlight w:val="yellow"/>
        </w:rPr>
        <w:t xml:space="preserve"> Cardíacas</w:t>
      </w:r>
      <w:permEnd w:id="1899327878"/>
      <w:r w:rsidR="00FA7AE8" w:rsidRPr="00080E23">
        <w:rPr>
          <w:rFonts w:ascii="Times New Roman" w:hAnsi="Times New Roman" w:cs="Times New Roman"/>
          <w:sz w:val="28"/>
          <w:szCs w:val="28"/>
        </w:rPr>
        <w:t>.</w:t>
      </w:r>
    </w:p>
    <w:p w14:paraId="359F3DC3" w14:textId="0DC38DDE" w:rsidR="6454C13D" w:rsidRPr="00080E23" w:rsidRDefault="6454C13D" w:rsidP="6454C1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F9A83F" w14:textId="77777777" w:rsidR="00263CE5" w:rsidRPr="00080E23" w:rsidRDefault="00600234" w:rsidP="5B04078E">
      <w:pPr>
        <w:pStyle w:val="Ttulo2"/>
        <w:keepNext w:val="0"/>
        <w:keepLines w:val="0"/>
        <w:pBdr>
          <w:bottom w:val="single" w:sz="6" w:space="1" w:color="000000"/>
        </w:pBdr>
        <w:spacing w:before="0" w:line="360" w:lineRule="auto"/>
        <w:rPr>
          <w:rFonts w:ascii="Times New Roman" w:eastAsiaTheme="minorEastAsia" w:hAnsi="Times New Roman" w:cs="Times New Roman"/>
          <w:color w:val="31849B" w:themeColor="accent5" w:themeShade="BF"/>
        </w:rPr>
      </w:pPr>
      <w:r w:rsidRPr="00080E23">
        <w:rPr>
          <w:rFonts w:ascii="Times New Roman" w:eastAsiaTheme="minorEastAsia" w:hAnsi="Times New Roman" w:cs="Times New Roman"/>
          <w:color w:val="31849B" w:themeColor="accent5" w:themeShade="BF"/>
        </w:rPr>
        <w:t>Resumen</w:t>
      </w:r>
    </w:p>
    <w:p w14:paraId="604289B2" w14:textId="5B2D139A" w:rsidR="66580E03" w:rsidRPr="00080E23" w:rsidRDefault="00FA7AE8" w:rsidP="5B04078E">
      <w:pPr>
        <w:spacing w:after="0" w:line="360" w:lineRule="auto"/>
        <w:jc w:val="both"/>
        <w:rPr>
          <w:rFonts w:ascii="Times New Roman" w:hAnsi="Times New Roman" w:cs="Times New Roman"/>
        </w:rPr>
      </w:pPr>
      <w:permStart w:id="1579109112" w:edGrp="everyone"/>
      <w:proofErr w:type="spellStart"/>
      <w:r w:rsidRPr="00080E23">
        <w:rPr>
          <w:rFonts w:ascii="Times New Roman" w:hAnsi="Times New Roman" w:cs="Times New Roman"/>
          <w:highlight w:val="yellow"/>
        </w:rPr>
        <w:t>Estructurado</w:t>
      </w:r>
      <w:proofErr w:type="spellEnd"/>
      <w:r w:rsidRPr="00080E2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080E23">
        <w:rPr>
          <w:rFonts w:ascii="Times New Roman" w:hAnsi="Times New Roman" w:cs="Times New Roman"/>
          <w:highlight w:val="yellow"/>
        </w:rPr>
        <w:t>en</w:t>
      </w:r>
      <w:proofErr w:type="spellEnd"/>
      <w:r w:rsidRPr="00080E2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080E23">
        <w:rPr>
          <w:rFonts w:ascii="Times New Roman" w:hAnsi="Times New Roman" w:cs="Times New Roman"/>
          <w:highlight w:val="yellow"/>
        </w:rPr>
        <w:t>un</w:t>
      </w:r>
      <w:proofErr w:type="spellEnd"/>
      <w:r w:rsidRPr="00080E23">
        <w:rPr>
          <w:rFonts w:ascii="Times New Roman" w:hAnsi="Times New Roman" w:cs="Times New Roman"/>
          <w:highlight w:val="yellow"/>
        </w:rPr>
        <w:t xml:space="preserve"> solo </w:t>
      </w:r>
      <w:proofErr w:type="spellStart"/>
      <w:r w:rsidRPr="00080E23">
        <w:rPr>
          <w:rFonts w:ascii="Times New Roman" w:hAnsi="Times New Roman" w:cs="Times New Roman"/>
          <w:highlight w:val="yellow"/>
        </w:rPr>
        <w:t>párrafo</w:t>
      </w:r>
      <w:proofErr w:type="spellEnd"/>
      <w:r w:rsidRPr="00080E23">
        <w:rPr>
          <w:rFonts w:ascii="Times New Roman" w:hAnsi="Times New Roman" w:cs="Times New Roman"/>
          <w:highlight w:val="yellow"/>
        </w:rPr>
        <w:t xml:space="preserve">, </w:t>
      </w:r>
      <w:proofErr w:type="spellStart"/>
      <w:r w:rsidRPr="00080E23">
        <w:rPr>
          <w:rFonts w:ascii="Times New Roman" w:hAnsi="Times New Roman" w:cs="Times New Roman"/>
          <w:highlight w:val="yellow"/>
        </w:rPr>
        <w:t>con</w:t>
      </w:r>
      <w:proofErr w:type="spellEnd"/>
      <w:r w:rsidRPr="00080E2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080E23">
        <w:rPr>
          <w:rFonts w:ascii="Times New Roman" w:hAnsi="Times New Roman" w:cs="Times New Roman"/>
          <w:highlight w:val="yellow"/>
        </w:rPr>
        <w:t>un</w:t>
      </w:r>
      <w:proofErr w:type="spellEnd"/>
      <w:r w:rsidRPr="00080E23">
        <w:rPr>
          <w:rFonts w:ascii="Times New Roman" w:hAnsi="Times New Roman" w:cs="Times New Roman"/>
          <w:highlight w:val="yellow"/>
        </w:rPr>
        <w:t xml:space="preserve"> máximo de 250 </w:t>
      </w:r>
      <w:proofErr w:type="spellStart"/>
      <w:r w:rsidRPr="00080E23">
        <w:rPr>
          <w:rFonts w:ascii="Times New Roman" w:hAnsi="Times New Roman" w:cs="Times New Roman"/>
          <w:highlight w:val="yellow"/>
        </w:rPr>
        <w:t>palabras</w:t>
      </w:r>
      <w:proofErr w:type="spellEnd"/>
      <w:r w:rsidRPr="00080E23">
        <w:rPr>
          <w:rFonts w:ascii="Times New Roman" w:hAnsi="Times New Roman" w:cs="Times New Roman"/>
          <w:highlight w:val="yellow"/>
        </w:rPr>
        <w:t xml:space="preserve">, considerando Objetivo, Método, Resultados y </w:t>
      </w:r>
      <w:proofErr w:type="spellStart"/>
      <w:r w:rsidRPr="00080E23">
        <w:rPr>
          <w:rFonts w:ascii="Times New Roman" w:hAnsi="Times New Roman" w:cs="Times New Roman"/>
          <w:highlight w:val="yellow"/>
        </w:rPr>
        <w:t>Conclusión</w:t>
      </w:r>
      <w:proofErr w:type="spellEnd"/>
      <w:r w:rsidRPr="00080E23">
        <w:rPr>
          <w:rFonts w:ascii="Times New Roman" w:hAnsi="Times New Roman" w:cs="Times New Roman"/>
          <w:highlight w:val="yellow"/>
        </w:rPr>
        <w:t xml:space="preserve">. El texto </w:t>
      </w:r>
      <w:proofErr w:type="spellStart"/>
      <w:r w:rsidRPr="00080E23">
        <w:rPr>
          <w:rFonts w:ascii="Times New Roman" w:hAnsi="Times New Roman" w:cs="Times New Roman"/>
          <w:highlight w:val="yellow"/>
        </w:rPr>
        <w:t>debe</w:t>
      </w:r>
      <w:proofErr w:type="spellEnd"/>
      <w:r w:rsidRPr="00080E23">
        <w:rPr>
          <w:rFonts w:ascii="Times New Roman" w:hAnsi="Times New Roman" w:cs="Times New Roman"/>
          <w:highlight w:val="yellow"/>
        </w:rPr>
        <w:t xml:space="preserve"> utilizar </w:t>
      </w:r>
      <w:proofErr w:type="spellStart"/>
      <w:r w:rsidRPr="00080E23">
        <w:rPr>
          <w:rFonts w:ascii="Times New Roman" w:hAnsi="Times New Roman" w:cs="Times New Roman"/>
          <w:highlight w:val="yellow"/>
        </w:rPr>
        <w:t>la</w:t>
      </w:r>
      <w:proofErr w:type="spellEnd"/>
      <w:r w:rsidRPr="00080E2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080E23">
        <w:rPr>
          <w:rFonts w:ascii="Times New Roman" w:hAnsi="Times New Roman" w:cs="Times New Roman"/>
          <w:highlight w:val="yellow"/>
        </w:rPr>
        <w:t>fuente</w:t>
      </w:r>
      <w:proofErr w:type="spellEnd"/>
      <w:r w:rsidRPr="00080E23">
        <w:rPr>
          <w:rFonts w:ascii="Times New Roman" w:hAnsi="Times New Roman" w:cs="Times New Roman"/>
          <w:highlight w:val="yellow"/>
        </w:rPr>
        <w:t xml:space="preserve"> Times New Roman, </w:t>
      </w:r>
      <w:proofErr w:type="spellStart"/>
      <w:r w:rsidRPr="00080E23">
        <w:rPr>
          <w:rFonts w:ascii="Times New Roman" w:hAnsi="Times New Roman" w:cs="Times New Roman"/>
          <w:highlight w:val="yellow"/>
        </w:rPr>
        <w:t>tamaño</w:t>
      </w:r>
      <w:proofErr w:type="spellEnd"/>
      <w:r w:rsidRPr="00080E23">
        <w:rPr>
          <w:rFonts w:ascii="Times New Roman" w:hAnsi="Times New Roman" w:cs="Times New Roman"/>
          <w:highlight w:val="yellow"/>
        </w:rPr>
        <w:t xml:space="preserve"> 12, </w:t>
      </w:r>
      <w:proofErr w:type="spellStart"/>
      <w:r w:rsidRPr="00080E23">
        <w:rPr>
          <w:rFonts w:ascii="Times New Roman" w:hAnsi="Times New Roman" w:cs="Times New Roman"/>
          <w:highlight w:val="yellow"/>
        </w:rPr>
        <w:t>con</w:t>
      </w:r>
      <w:proofErr w:type="spellEnd"/>
      <w:r w:rsidRPr="00080E2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080E23">
        <w:rPr>
          <w:rFonts w:ascii="Times New Roman" w:hAnsi="Times New Roman" w:cs="Times New Roman"/>
          <w:highlight w:val="yellow"/>
        </w:rPr>
        <w:t>un</w:t>
      </w:r>
      <w:proofErr w:type="spellEnd"/>
      <w:r w:rsidRPr="00080E2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080E23">
        <w:rPr>
          <w:rFonts w:ascii="Times New Roman" w:hAnsi="Times New Roman" w:cs="Times New Roman"/>
          <w:highlight w:val="yellow"/>
        </w:rPr>
        <w:t>espaciado</w:t>
      </w:r>
      <w:proofErr w:type="spellEnd"/>
      <w:r w:rsidRPr="00080E23">
        <w:rPr>
          <w:rFonts w:ascii="Times New Roman" w:hAnsi="Times New Roman" w:cs="Times New Roman"/>
          <w:highlight w:val="yellow"/>
        </w:rPr>
        <w:t xml:space="preserve"> de 1,5 cm entre líneas.</w:t>
      </w:r>
      <w:r w:rsidRPr="00080E23">
        <w:rPr>
          <w:rFonts w:ascii="Times New Roman" w:hAnsi="Times New Roman" w:cs="Times New Roman"/>
        </w:rPr>
        <w:t xml:space="preserve"> </w:t>
      </w:r>
      <w:permEnd w:id="1579109112"/>
      <w:r w:rsidR="66580E03" w:rsidRPr="00080E23">
        <w:rPr>
          <w:rFonts w:ascii="Times New Roman" w:hAnsi="Times New Roman" w:cs="Times New Roman"/>
          <w:b/>
          <w:bCs/>
        </w:rPr>
        <w:t xml:space="preserve">Objetivo: </w:t>
      </w:r>
      <w:permStart w:id="1567424633" w:edGrp="everyone"/>
      <w:proofErr w:type="spellStart"/>
      <w:r w:rsidR="005442A8" w:rsidRPr="005442A8">
        <w:rPr>
          <w:rFonts w:ascii="Times New Roman" w:hAnsi="Times New Roman" w:cs="Times New Roman"/>
          <w:highlight w:val="yellow"/>
        </w:rPr>
        <w:t>Evaluar</w:t>
      </w:r>
      <w:proofErr w:type="spellEnd"/>
      <w:r w:rsidR="005442A8" w:rsidRPr="005442A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5442A8" w:rsidRPr="005442A8">
        <w:rPr>
          <w:rFonts w:ascii="Times New Roman" w:hAnsi="Times New Roman" w:cs="Times New Roman"/>
          <w:highlight w:val="yellow"/>
        </w:rPr>
        <w:t>el</w:t>
      </w:r>
      <w:proofErr w:type="spellEnd"/>
      <w:r w:rsidR="005442A8" w:rsidRPr="005442A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5442A8" w:rsidRPr="005442A8">
        <w:rPr>
          <w:rFonts w:ascii="Times New Roman" w:hAnsi="Times New Roman" w:cs="Times New Roman"/>
          <w:highlight w:val="yellow"/>
        </w:rPr>
        <w:t>desempeño</w:t>
      </w:r>
      <w:proofErr w:type="spellEnd"/>
      <w:r w:rsidR="005442A8" w:rsidRPr="005442A8">
        <w:rPr>
          <w:rFonts w:ascii="Times New Roman" w:hAnsi="Times New Roman" w:cs="Times New Roman"/>
          <w:highlight w:val="yellow"/>
        </w:rPr>
        <w:t xml:space="preserve"> de diferentes </w:t>
      </w:r>
      <w:proofErr w:type="spellStart"/>
      <w:r w:rsidR="005442A8" w:rsidRPr="005442A8">
        <w:rPr>
          <w:rFonts w:ascii="Times New Roman" w:hAnsi="Times New Roman" w:cs="Times New Roman"/>
          <w:highlight w:val="yellow"/>
        </w:rPr>
        <w:t>configuraciones</w:t>
      </w:r>
      <w:proofErr w:type="spellEnd"/>
      <w:r w:rsidR="005442A8" w:rsidRPr="005442A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5442A8" w:rsidRPr="005442A8">
        <w:rPr>
          <w:rFonts w:ascii="Times New Roman" w:hAnsi="Times New Roman" w:cs="Times New Roman"/>
          <w:highlight w:val="yellow"/>
        </w:rPr>
        <w:t>del</w:t>
      </w:r>
      <w:proofErr w:type="spellEnd"/>
      <w:r w:rsidR="005442A8" w:rsidRPr="005442A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5442A8" w:rsidRPr="005442A8">
        <w:rPr>
          <w:rFonts w:ascii="Times New Roman" w:hAnsi="Times New Roman" w:cs="Times New Roman"/>
          <w:highlight w:val="yellow"/>
        </w:rPr>
        <w:t>clasificador</w:t>
      </w:r>
      <w:proofErr w:type="spellEnd"/>
      <w:r w:rsidR="005442A8" w:rsidRPr="005442A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5442A8" w:rsidRPr="005442A8">
        <w:rPr>
          <w:rFonts w:ascii="Times New Roman" w:hAnsi="Times New Roman" w:cs="Times New Roman"/>
          <w:highlight w:val="yellow"/>
        </w:rPr>
        <w:t>Support</w:t>
      </w:r>
      <w:proofErr w:type="spellEnd"/>
      <w:r w:rsidR="005442A8" w:rsidRPr="005442A8">
        <w:rPr>
          <w:rFonts w:ascii="Times New Roman" w:hAnsi="Times New Roman" w:cs="Times New Roman"/>
          <w:highlight w:val="yellow"/>
        </w:rPr>
        <w:t xml:space="preserve"> Vector Machine (SVM) </w:t>
      </w:r>
      <w:proofErr w:type="spellStart"/>
      <w:r w:rsidR="005442A8" w:rsidRPr="005442A8">
        <w:rPr>
          <w:rFonts w:ascii="Times New Roman" w:hAnsi="Times New Roman" w:cs="Times New Roman"/>
          <w:highlight w:val="yellow"/>
        </w:rPr>
        <w:t>en</w:t>
      </w:r>
      <w:proofErr w:type="spellEnd"/>
      <w:r w:rsidR="005442A8" w:rsidRPr="005442A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5442A8" w:rsidRPr="005442A8">
        <w:rPr>
          <w:rFonts w:ascii="Times New Roman" w:hAnsi="Times New Roman" w:cs="Times New Roman"/>
          <w:highlight w:val="yellow"/>
        </w:rPr>
        <w:t>el</w:t>
      </w:r>
      <w:proofErr w:type="spellEnd"/>
      <w:r w:rsidR="005442A8" w:rsidRPr="005442A8">
        <w:rPr>
          <w:rFonts w:ascii="Times New Roman" w:hAnsi="Times New Roman" w:cs="Times New Roman"/>
          <w:highlight w:val="yellow"/>
        </w:rPr>
        <w:t xml:space="preserve"> diagnóstico de </w:t>
      </w:r>
      <w:proofErr w:type="spellStart"/>
      <w:r w:rsidR="005442A8" w:rsidRPr="005442A8">
        <w:rPr>
          <w:rFonts w:ascii="Times New Roman" w:hAnsi="Times New Roman" w:cs="Times New Roman"/>
          <w:highlight w:val="yellow"/>
        </w:rPr>
        <w:t>enfermedades</w:t>
      </w:r>
      <w:proofErr w:type="spellEnd"/>
      <w:r w:rsidR="005442A8" w:rsidRPr="005442A8">
        <w:rPr>
          <w:rFonts w:ascii="Times New Roman" w:hAnsi="Times New Roman" w:cs="Times New Roman"/>
          <w:highlight w:val="yellow"/>
        </w:rPr>
        <w:t xml:space="preserve"> cardíacas </w:t>
      </w:r>
      <w:proofErr w:type="spellStart"/>
      <w:r w:rsidR="005442A8" w:rsidRPr="005442A8">
        <w:rPr>
          <w:rFonts w:ascii="Times New Roman" w:hAnsi="Times New Roman" w:cs="Times New Roman"/>
          <w:highlight w:val="yellow"/>
        </w:rPr>
        <w:t>fue</w:t>
      </w:r>
      <w:proofErr w:type="spellEnd"/>
      <w:r w:rsidR="005442A8" w:rsidRPr="005442A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5442A8" w:rsidRPr="005442A8">
        <w:rPr>
          <w:rFonts w:ascii="Times New Roman" w:hAnsi="Times New Roman" w:cs="Times New Roman"/>
          <w:highlight w:val="yellow"/>
        </w:rPr>
        <w:t>el</w:t>
      </w:r>
      <w:proofErr w:type="spellEnd"/>
      <w:r w:rsidR="005442A8" w:rsidRPr="005442A8">
        <w:rPr>
          <w:rFonts w:ascii="Times New Roman" w:hAnsi="Times New Roman" w:cs="Times New Roman"/>
          <w:highlight w:val="yellow"/>
        </w:rPr>
        <w:t xml:space="preserve"> objetivo de este </w:t>
      </w:r>
      <w:proofErr w:type="spellStart"/>
      <w:r w:rsidR="005442A8" w:rsidRPr="005442A8">
        <w:rPr>
          <w:rFonts w:ascii="Times New Roman" w:hAnsi="Times New Roman" w:cs="Times New Roman"/>
          <w:highlight w:val="yellow"/>
        </w:rPr>
        <w:t>estudio</w:t>
      </w:r>
      <w:proofErr w:type="spellEnd"/>
      <w:r w:rsidR="005442A8" w:rsidRPr="005442A8">
        <w:rPr>
          <w:rFonts w:ascii="Times New Roman" w:hAnsi="Times New Roman" w:cs="Times New Roman"/>
          <w:highlight w:val="yellow"/>
        </w:rPr>
        <w:t xml:space="preserve">, realizado </w:t>
      </w:r>
      <w:proofErr w:type="spellStart"/>
      <w:r w:rsidR="005442A8" w:rsidRPr="005442A8">
        <w:rPr>
          <w:rFonts w:ascii="Times New Roman" w:hAnsi="Times New Roman" w:cs="Times New Roman"/>
          <w:highlight w:val="yellow"/>
        </w:rPr>
        <w:t>con</w:t>
      </w:r>
      <w:proofErr w:type="spellEnd"/>
      <w:r w:rsidR="005442A8" w:rsidRPr="005442A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5442A8" w:rsidRPr="005442A8">
        <w:rPr>
          <w:rFonts w:ascii="Times New Roman" w:hAnsi="Times New Roman" w:cs="Times New Roman"/>
          <w:highlight w:val="yellow"/>
        </w:rPr>
        <w:t>el</w:t>
      </w:r>
      <w:proofErr w:type="spellEnd"/>
      <w:r w:rsidR="005442A8" w:rsidRPr="005442A8">
        <w:rPr>
          <w:rFonts w:ascii="Times New Roman" w:hAnsi="Times New Roman" w:cs="Times New Roman"/>
          <w:highlight w:val="yellow"/>
        </w:rPr>
        <w:t xml:space="preserve"> conjunto de </w:t>
      </w:r>
      <w:proofErr w:type="spellStart"/>
      <w:r w:rsidR="005442A8" w:rsidRPr="005442A8">
        <w:rPr>
          <w:rFonts w:ascii="Times New Roman" w:hAnsi="Times New Roman" w:cs="Times New Roman"/>
          <w:highlight w:val="yellow"/>
        </w:rPr>
        <w:t>datos</w:t>
      </w:r>
      <w:proofErr w:type="spellEnd"/>
      <w:r w:rsidR="005442A8" w:rsidRPr="005442A8">
        <w:rPr>
          <w:rFonts w:ascii="Times New Roman" w:hAnsi="Times New Roman" w:cs="Times New Roman"/>
          <w:highlight w:val="yellow"/>
        </w:rPr>
        <w:t xml:space="preserve"> </w:t>
      </w:r>
      <w:r w:rsidR="005442A8" w:rsidRPr="005442A8">
        <w:rPr>
          <w:rFonts w:ascii="Times New Roman" w:hAnsi="Times New Roman" w:cs="Times New Roman"/>
          <w:i/>
          <w:iCs/>
          <w:highlight w:val="yellow"/>
        </w:rPr>
        <w:t xml:space="preserve">Heart </w:t>
      </w:r>
      <w:proofErr w:type="spellStart"/>
      <w:r w:rsidR="005442A8" w:rsidRPr="005442A8">
        <w:rPr>
          <w:rFonts w:ascii="Times New Roman" w:hAnsi="Times New Roman" w:cs="Times New Roman"/>
          <w:i/>
          <w:iCs/>
          <w:highlight w:val="yellow"/>
        </w:rPr>
        <w:t>Disease</w:t>
      </w:r>
      <w:proofErr w:type="spellEnd"/>
      <w:r w:rsidR="005442A8" w:rsidRPr="005442A8">
        <w:rPr>
          <w:rFonts w:ascii="Times New Roman" w:hAnsi="Times New Roman" w:cs="Times New Roman"/>
          <w:i/>
          <w:iCs/>
          <w:highlight w:val="yellow"/>
        </w:rPr>
        <w:t xml:space="preserve"> Cleveland</w:t>
      </w:r>
      <w:r w:rsidR="005442A8" w:rsidRPr="005442A8">
        <w:rPr>
          <w:rFonts w:ascii="Times New Roman" w:hAnsi="Times New Roman" w:cs="Times New Roman"/>
          <w:highlight w:val="yellow"/>
        </w:rPr>
        <w:t xml:space="preserve">. El </w:t>
      </w:r>
      <w:proofErr w:type="spellStart"/>
      <w:r w:rsidR="005442A8" w:rsidRPr="005442A8">
        <w:rPr>
          <w:rFonts w:ascii="Times New Roman" w:hAnsi="Times New Roman" w:cs="Times New Roman"/>
          <w:highlight w:val="yellow"/>
        </w:rPr>
        <w:t>estudio</w:t>
      </w:r>
      <w:proofErr w:type="spellEnd"/>
      <w:r w:rsidR="005442A8" w:rsidRPr="005442A8">
        <w:rPr>
          <w:rFonts w:ascii="Times New Roman" w:hAnsi="Times New Roman" w:cs="Times New Roman"/>
          <w:highlight w:val="yellow"/>
        </w:rPr>
        <w:t xml:space="preserve"> forma parte </w:t>
      </w:r>
      <w:proofErr w:type="spellStart"/>
      <w:r w:rsidR="005442A8" w:rsidRPr="005442A8">
        <w:rPr>
          <w:rFonts w:ascii="Times New Roman" w:hAnsi="Times New Roman" w:cs="Times New Roman"/>
          <w:highlight w:val="yellow"/>
        </w:rPr>
        <w:t>del</w:t>
      </w:r>
      <w:proofErr w:type="spellEnd"/>
      <w:r w:rsidR="005442A8" w:rsidRPr="005442A8">
        <w:rPr>
          <w:rFonts w:ascii="Times New Roman" w:hAnsi="Times New Roman" w:cs="Times New Roman"/>
          <w:highlight w:val="yellow"/>
        </w:rPr>
        <w:t xml:space="preserve"> 3º UMC SUMMIT de </w:t>
      </w:r>
      <w:proofErr w:type="spellStart"/>
      <w:r w:rsidR="005442A8" w:rsidRPr="005442A8">
        <w:rPr>
          <w:rFonts w:ascii="Times New Roman" w:hAnsi="Times New Roman" w:cs="Times New Roman"/>
          <w:highlight w:val="yellow"/>
        </w:rPr>
        <w:t>Investigación</w:t>
      </w:r>
      <w:proofErr w:type="spellEnd"/>
      <w:r w:rsidR="005442A8" w:rsidRPr="005442A8">
        <w:rPr>
          <w:rFonts w:ascii="Times New Roman" w:hAnsi="Times New Roman" w:cs="Times New Roman"/>
          <w:highlight w:val="yellow"/>
        </w:rPr>
        <w:t xml:space="preserve">, </w:t>
      </w:r>
      <w:proofErr w:type="spellStart"/>
      <w:r w:rsidR="005442A8" w:rsidRPr="005442A8">
        <w:rPr>
          <w:rFonts w:ascii="Times New Roman" w:hAnsi="Times New Roman" w:cs="Times New Roman"/>
          <w:highlight w:val="yellow"/>
        </w:rPr>
        <w:t>Innovación</w:t>
      </w:r>
      <w:proofErr w:type="spellEnd"/>
      <w:r w:rsidR="005442A8" w:rsidRPr="005442A8">
        <w:rPr>
          <w:rFonts w:ascii="Times New Roman" w:hAnsi="Times New Roman" w:cs="Times New Roman"/>
          <w:highlight w:val="yellow"/>
        </w:rPr>
        <w:t xml:space="preserve"> y </w:t>
      </w:r>
      <w:proofErr w:type="spellStart"/>
      <w:r w:rsidR="005442A8" w:rsidRPr="005442A8">
        <w:rPr>
          <w:rFonts w:ascii="Times New Roman" w:hAnsi="Times New Roman" w:cs="Times New Roman"/>
          <w:highlight w:val="yellow"/>
        </w:rPr>
        <w:t>Extensión</w:t>
      </w:r>
      <w:proofErr w:type="spellEnd"/>
      <w:r w:rsidR="005442A8" w:rsidRPr="005442A8">
        <w:rPr>
          <w:rFonts w:ascii="Times New Roman" w:hAnsi="Times New Roman" w:cs="Times New Roman"/>
          <w:highlight w:val="yellow"/>
        </w:rPr>
        <w:t xml:space="preserve">, centrado </w:t>
      </w:r>
      <w:proofErr w:type="spellStart"/>
      <w:r w:rsidR="005442A8" w:rsidRPr="005442A8">
        <w:rPr>
          <w:rFonts w:ascii="Times New Roman" w:hAnsi="Times New Roman" w:cs="Times New Roman"/>
          <w:highlight w:val="yellow"/>
        </w:rPr>
        <w:t>en</w:t>
      </w:r>
      <w:proofErr w:type="spellEnd"/>
      <w:r w:rsidR="005442A8" w:rsidRPr="005442A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5442A8" w:rsidRPr="005442A8">
        <w:rPr>
          <w:rFonts w:ascii="Times New Roman" w:hAnsi="Times New Roman" w:cs="Times New Roman"/>
          <w:highlight w:val="yellow"/>
        </w:rPr>
        <w:t>la</w:t>
      </w:r>
      <w:proofErr w:type="spellEnd"/>
      <w:r w:rsidR="005442A8" w:rsidRPr="005442A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5442A8" w:rsidRPr="005442A8">
        <w:rPr>
          <w:rFonts w:ascii="Times New Roman" w:hAnsi="Times New Roman" w:cs="Times New Roman"/>
          <w:highlight w:val="yellow"/>
        </w:rPr>
        <w:t>aplicación</w:t>
      </w:r>
      <w:proofErr w:type="spellEnd"/>
      <w:r w:rsidR="005442A8" w:rsidRPr="005442A8">
        <w:rPr>
          <w:rFonts w:ascii="Times New Roman" w:hAnsi="Times New Roman" w:cs="Times New Roman"/>
          <w:highlight w:val="yellow"/>
        </w:rPr>
        <w:t xml:space="preserve"> de técnicas de </w:t>
      </w:r>
      <w:proofErr w:type="spellStart"/>
      <w:r w:rsidR="005442A8" w:rsidRPr="005442A8">
        <w:rPr>
          <w:rFonts w:ascii="Times New Roman" w:hAnsi="Times New Roman" w:cs="Times New Roman"/>
          <w:highlight w:val="yellow"/>
        </w:rPr>
        <w:t>aprendizaje</w:t>
      </w:r>
      <w:proofErr w:type="spellEnd"/>
      <w:r w:rsidR="005442A8" w:rsidRPr="005442A8">
        <w:rPr>
          <w:rFonts w:ascii="Times New Roman" w:hAnsi="Times New Roman" w:cs="Times New Roman"/>
          <w:highlight w:val="yellow"/>
        </w:rPr>
        <w:t xml:space="preserve"> automático </w:t>
      </w:r>
      <w:proofErr w:type="spellStart"/>
      <w:r w:rsidR="005442A8" w:rsidRPr="005442A8">
        <w:rPr>
          <w:rFonts w:ascii="Times New Roman" w:hAnsi="Times New Roman" w:cs="Times New Roman"/>
          <w:highlight w:val="yellow"/>
        </w:rPr>
        <w:t>en</w:t>
      </w:r>
      <w:proofErr w:type="spellEnd"/>
      <w:r w:rsidR="005442A8" w:rsidRPr="005442A8">
        <w:rPr>
          <w:rFonts w:ascii="Times New Roman" w:hAnsi="Times New Roman" w:cs="Times New Roman"/>
          <w:highlight w:val="yellow"/>
        </w:rPr>
        <w:t xml:space="preserve"> </w:t>
      </w:r>
      <w:proofErr w:type="spellStart"/>
      <w:proofErr w:type="gramStart"/>
      <w:r w:rsidR="005442A8" w:rsidRPr="005442A8">
        <w:rPr>
          <w:rFonts w:ascii="Times New Roman" w:hAnsi="Times New Roman" w:cs="Times New Roman"/>
          <w:highlight w:val="yellow"/>
        </w:rPr>
        <w:t>salud</w:t>
      </w:r>
      <w:proofErr w:type="spellEnd"/>
      <w:r w:rsidR="005442A8" w:rsidRPr="005442A8">
        <w:rPr>
          <w:rFonts w:ascii="Times New Roman" w:hAnsi="Times New Roman" w:cs="Times New Roman"/>
          <w:highlight w:val="yellow"/>
        </w:rPr>
        <w:t>.</w:t>
      </w:r>
      <w:permEnd w:id="1567424633"/>
      <w:r w:rsidRPr="00080E23">
        <w:rPr>
          <w:rFonts w:ascii="Times New Roman" w:hAnsi="Times New Roman" w:cs="Times New Roman"/>
        </w:rPr>
        <w:t>.</w:t>
      </w:r>
      <w:proofErr w:type="gramEnd"/>
      <w:r w:rsidRPr="00080E23">
        <w:rPr>
          <w:rFonts w:ascii="Times New Roman" w:hAnsi="Times New Roman" w:cs="Times New Roman"/>
        </w:rPr>
        <w:t xml:space="preserve"> </w:t>
      </w:r>
      <w:r w:rsidR="66580E03" w:rsidRPr="00080E23">
        <w:rPr>
          <w:rFonts w:ascii="Times New Roman" w:hAnsi="Times New Roman" w:cs="Times New Roman"/>
          <w:b/>
          <w:bCs/>
        </w:rPr>
        <w:t xml:space="preserve">Métodos: </w:t>
      </w:r>
      <w:permStart w:id="1644897658" w:edGrp="everyone"/>
      <w:r w:rsidR="005442A8" w:rsidRPr="005442A8">
        <w:rPr>
          <w:rFonts w:ascii="Times New Roman" w:hAnsi="Times New Roman" w:cs="Times New Roman"/>
          <w:highlight w:val="yellow"/>
        </w:rPr>
        <w:t xml:space="preserve">El conjunto de </w:t>
      </w:r>
      <w:proofErr w:type="spellStart"/>
      <w:r w:rsidR="005442A8" w:rsidRPr="005442A8">
        <w:rPr>
          <w:rFonts w:ascii="Times New Roman" w:hAnsi="Times New Roman" w:cs="Times New Roman"/>
          <w:highlight w:val="yellow"/>
        </w:rPr>
        <w:t>datos</w:t>
      </w:r>
      <w:proofErr w:type="spellEnd"/>
      <w:r w:rsidR="005442A8" w:rsidRPr="005442A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5442A8" w:rsidRPr="005442A8">
        <w:rPr>
          <w:rFonts w:ascii="Times New Roman" w:hAnsi="Times New Roman" w:cs="Times New Roman"/>
          <w:highlight w:val="yellow"/>
        </w:rPr>
        <w:t>contiene</w:t>
      </w:r>
      <w:proofErr w:type="spellEnd"/>
      <w:r w:rsidR="005442A8" w:rsidRPr="005442A8">
        <w:rPr>
          <w:rFonts w:ascii="Times New Roman" w:hAnsi="Times New Roman" w:cs="Times New Roman"/>
          <w:highlight w:val="yellow"/>
        </w:rPr>
        <w:t xml:space="preserve"> atributos clínicos y de </w:t>
      </w:r>
      <w:proofErr w:type="spellStart"/>
      <w:r w:rsidR="005442A8" w:rsidRPr="005442A8">
        <w:rPr>
          <w:rFonts w:ascii="Times New Roman" w:hAnsi="Times New Roman" w:cs="Times New Roman"/>
          <w:highlight w:val="yellow"/>
        </w:rPr>
        <w:t>laboratorio</w:t>
      </w:r>
      <w:proofErr w:type="spellEnd"/>
      <w:r w:rsidR="005442A8" w:rsidRPr="005442A8">
        <w:rPr>
          <w:rFonts w:ascii="Times New Roman" w:hAnsi="Times New Roman" w:cs="Times New Roman"/>
          <w:highlight w:val="yellow"/>
        </w:rPr>
        <w:t xml:space="preserve"> de pacientes, categorizados como presencia o </w:t>
      </w:r>
      <w:proofErr w:type="spellStart"/>
      <w:r w:rsidR="005442A8" w:rsidRPr="005442A8">
        <w:rPr>
          <w:rFonts w:ascii="Times New Roman" w:hAnsi="Times New Roman" w:cs="Times New Roman"/>
          <w:highlight w:val="yellow"/>
        </w:rPr>
        <w:t>ausencia</w:t>
      </w:r>
      <w:proofErr w:type="spellEnd"/>
      <w:r w:rsidR="005442A8" w:rsidRPr="005442A8">
        <w:rPr>
          <w:rFonts w:ascii="Times New Roman" w:hAnsi="Times New Roman" w:cs="Times New Roman"/>
          <w:highlight w:val="yellow"/>
        </w:rPr>
        <w:t xml:space="preserve"> de </w:t>
      </w:r>
      <w:proofErr w:type="spellStart"/>
      <w:r w:rsidR="005442A8" w:rsidRPr="005442A8">
        <w:rPr>
          <w:rFonts w:ascii="Times New Roman" w:hAnsi="Times New Roman" w:cs="Times New Roman"/>
          <w:highlight w:val="yellow"/>
        </w:rPr>
        <w:t>enfermedad</w:t>
      </w:r>
      <w:proofErr w:type="spellEnd"/>
      <w:r w:rsidR="005442A8" w:rsidRPr="005442A8">
        <w:rPr>
          <w:rFonts w:ascii="Times New Roman" w:hAnsi="Times New Roman" w:cs="Times New Roman"/>
          <w:highlight w:val="yellow"/>
        </w:rPr>
        <w:t xml:space="preserve">. </w:t>
      </w:r>
      <w:proofErr w:type="spellStart"/>
      <w:r w:rsidR="005442A8" w:rsidRPr="005442A8">
        <w:rPr>
          <w:rFonts w:ascii="Times New Roman" w:hAnsi="Times New Roman" w:cs="Times New Roman"/>
          <w:highlight w:val="yellow"/>
        </w:rPr>
        <w:t>Las</w:t>
      </w:r>
      <w:proofErr w:type="spellEnd"/>
      <w:r w:rsidR="005442A8" w:rsidRPr="005442A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5442A8" w:rsidRPr="005442A8">
        <w:rPr>
          <w:rFonts w:ascii="Times New Roman" w:hAnsi="Times New Roman" w:cs="Times New Roman"/>
          <w:highlight w:val="yellow"/>
        </w:rPr>
        <w:t>variables</w:t>
      </w:r>
      <w:proofErr w:type="spellEnd"/>
      <w:r w:rsidR="005442A8" w:rsidRPr="005442A8">
        <w:rPr>
          <w:rFonts w:ascii="Times New Roman" w:hAnsi="Times New Roman" w:cs="Times New Roman"/>
          <w:highlight w:val="yellow"/>
        </w:rPr>
        <w:t xml:space="preserve"> </w:t>
      </w:r>
      <w:proofErr w:type="gramStart"/>
      <w:r w:rsidR="005442A8" w:rsidRPr="005442A8">
        <w:rPr>
          <w:rFonts w:ascii="Times New Roman" w:hAnsi="Times New Roman" w:cs="Times New Roman"/>
          <w:highlight w:val="yellow"/>
        </w:rPr>
        <w:t>continuas</w:t>
      </w:r>
      <w:proofErr w:type="gramEnd"/>
      <w:r w:rsidR="005442A8" w:rsidRPr="005442A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5442A8" w:rsidRPr="005442A8">
        <w:rPr>
          <w:rFonts w:ascii="Times New Roman" w:hAnsi="Times New Roman" w:cs="Times New Roman"/>
          <w:highlight w:val="yellow"/>
        </w:rPr>
        <w:t>fueron</w:t>
      </w:r>
      <w:proofErr w:type="spellEnd"/>
      <w:r w:rsidR="005442A8" w:rsidRPr="005442A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5442A8" w:rsidRPr="005442A8">
        <w:rPr>
          <w:rFonts w:ascii="Times New Roman" w:hAnsi="Times New Roman" w:cs="Times New Roman"/>
          <w:highlight w:val="yellow"/>
        </w:rPr>
        <w:t>estandarizadas</w:t>
      </w:r>
      <w:proofErr w:type="spellEnd"/>
      <w:r w:rsidR="005442A8" w:rsidRPr="005442A8">
        <w:rPr>
          <w:rFonts w:ascii="Times New Roman" w:hAnsi="Times New Roman" w:cs="Times New Roman"/>
          <w:highlight w:val="yellow"/>
        </w:rPr>
        <w:t xml:space="preserve"> y </w:t>
      </w:r>
      <w:proofErr w:type="spellStart"/>
      <w:r w:rsidR="005442A8" w:rsidRPr="005442A8">
        <w:rPr>
          <w:rFonts w:ascii="Times New Roman" w:hAnsi="Times New Roman" w:cs="Times New Roman"/>
          <w:highlight w:val="yellow"/>
        </w:rPr>
        <w:t>los</w:t>
      </w:r>
      <w:proofErr w:type="spellEnd"/>
      <w:r w:rsidR="005442A8" w:rsidRPr="005442A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5442A8" w:rsidRPr="005442A8">
        <w:rPr>
          <w:rFonts w:ascii="Times New Roman" w:hAnsi="Times New Roman" w:cs="Times New Roman"/>
          <w:highlight w:val="yellow"/>
        </w:rPr>
        <w:t>datos</w:t>
      </w:r>
      <w:proofErr w:type="spellEnd"/>
      <w:r w:rsidR="005442A8" w:rsidRPr="005442A8">
        <w:rPr>
          <w:rFonts w:ascii="Times New Roman" w:hAnsi="Times New Roman" w:cs="Times New Roman"/>
          <w:highlight w:val="yellow"/>
        </w:rPr>
        <w:t xml:space="preserve"> se </w:t>
      </w:r>
      <w:proofErr w:type="spellStart"/>
      <w:r w:rsidR="005442A8" w:rsidRPr="005442A8">
        <w:rPr>
          <w:rFonts w:ascii="Times New Roman" w:hAnsi="Times New Roman" w:cs="Times New Roman"/>
          <w:highlight w:val="yellow"/>
        </w:rPr>
        <w:t>dividieron</w:t>
      </w:r>
      <w:proofErr w:type="spellEnd"/>
      <w:r w:rsidR="005442A8" w:rsidRPr="005442A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5442A8" w:rsidRPr="005442A8">
        <w:rPr>
          <w:rFonts w:ascii="Times New Roman" w:hAnsi="Times New Roman" w:cs="Times New Roman"/>
          <w:highlight w:val="yellow"/>
        </w:rPr>
        <w:t>en</w:t>
      </w:r>
      <w:proofErr w:type="spellEnd"/>
      <w:r w:rsidR="005442A8" w:rsidRPr="005442A8">
        <w:rPr>
          <w:rFonts w:ascii="Times New Roman" w:hAnsi="Times New Roman" w:cs="Times New Roman"/>
          <w:highlight w:val="yellow"/>
        </w:rPr>
        <w:t xml:space="preserve"> conjuntos de </w:t>
      </w:r>
      <w:proofErr w:type="spellStart"/>
      <w:r w:rsidR="005442A8" w:rsidRPr="005442A8">
        <w:rPr>
          <w:rFonts w:ascii="Times New Roman" w:hAnsi="Times New Roman" w:cs="Times New Roman"/>
          <w:highlight w:val="yellow"/>
        </w:rPr>
        <w:t>entrenamiento</w:t>
      </w:r>
      <w:proofErr w:type="spellEnd"/>
      <w:r w:rsidR="005442A8" w:rsidRPr="005442A8">
        <w:rPr>
          <w:rFonts w:ascii="Times New Roman" w:hAnsi="Times New Roman" w:cs="Times New Roman"/>
          <w:highlight w:val="yellow"/>
        </w:rPr>
        <w:t xml:space="preserve"> y </w:t>
      </w:r>
      <w:proofErr w:type="spellStart"/>
      <w:r w:rsidR="005442A8" w:rsidRPr="005442A8">
        <w:rPr>
          <w:rFonts w:ascii="Times New Roman" w:hAnsi="Times New Roman" w:cs="Times New Roman"/>
          <w:highlight w:val="yellow"/>
        </w:rPr>
        <w:t>prueba</w:t>
      </w:r>
      <w:proofErr w:type="spellEnd"/>
      <w:r w:rsidR="005442A8" w:rsidRPr="005442A8">
        <w:rPr>
          <w:rFonts w:ascii="Times New Roman" w:hAnsi="Times New Roman" w:cs="Times New Roman"/>
          <w:highlight w:val="yellow"/>
        </w:rPr>
        <w:t xml:space="preserve"> (80/20). Se </w:t>
      </w:r>
      <w:proofErr w:type="spellStart"/>
      <w:r w:rsidR="005442A8" w:rsidRPr="005442A8">
        <w:rPr>
          <w:rFonts w:ascii="Times New Roman" w:hAnsi="Times New Roman" w:cs="Times New Roman"/>
          <w:highlight w:val="yellow"/>
        </w:rPr>
        <w:t>implementó</w:t>
      </w:r>
      <w:proofErr w:type="spellEnd"/>
      <w:r w:rsidR="005442A8" w:rsidRPr="005442A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5442A8" w:rsidRPr="005442A8">
        <w:rPr>
          <w:rFonts w:ascii="Times New Roman" w:hAnsi="Times New Roman" w:cs="Times New Roman"/>
          <w:highlight w:val="yellow"/>
        </w:rPr>
        <w:t>un</w:t>
      </w:r>
      <w:proofErr w:type="spellEnd"/>
      <w:r w:rsidR="005442A8" w:rsidRPr="005442A8">
        <w:rPr>
          <w:rFonts w:ascii="Times New Roman" w:hAnsi="Times New Roman" w:cs="Times New Roman"/>
          <w:highlight w:val="yellow"/>
        </w:rPr>
        <w:t xml:space="preserve"> </w:t>
      </w:r>
      <w:r w:rsidR="005442A8" w:rsidRPr="005442A8">
        <w:rPr>
          <w:rFonts w:ascii="Times New Roman" w:hAnsi="Times New Roman" w:cs="Times New Roman"/>
          <w:i/>
          <w:iCs/>
          <w:highlight w:val="yellow"/>
        </w:rPr>
        <w:t>pipeline</w:t>
      </w:r>
      <w:r w:rsidR="005442A8" w:rsidRPr="005442A8">
        <w:rPr>
          <w:rFonts w:ascii="Times New Roman" w:hAnsi="Times New Roman" w:cs="Times New Roman"/>
          <w:highlight w:val="yellow"/>
        </w:rPr>
        <w:t xml:space="preserve"> que integra </w:t>
      </w:r>
      <w:proofErr w:type="spellStart"/>
      <w:r w:rsidR="005442A8" w:rsidRPr="005442A8">
        <w:rPr>
          <w:rFonts w:ascii="Times New Roman" w:hAnsi="Times New Roman" w:cs="Times New Roman"/>
          <w:highlight w:val="yellow"/>
        </w:rPr>
        <w:t>normalización</w:t>
      </w:r>
      <w:proofErr w:type="spellEnd"/>
      <w:r w:rsidR="005442A8" w:rsidRPr="005442A8">
        <w:rPr>
          <w:rFonts w:ascii="Times New Roman" w:hAnsi="Times New Roman" w:cs="Times New Roman"/>
          <w:highlight w:val="yellow"/>
        </w:rPr>
        <w:t xml:space="preserve"> y SVM, iniciando </w:t>
      </w:r>
      <w:proofErr w:type="spellStart"/>
      <w:r w:rsidR="005442A8" w:rsidRPr="005442A8">
        <w:rPr>
          <w:rFonts w:ascii="Times New Roman" w:hAnsi="Times New Roman" w:cs="Times New Roman"/>
          <w:highlight w:val="yellow"/>
        </w:rPr>
        <w:t>con</w:t>
      </w:r>
      <w:proofErr w:type="spellEnd"/>
      <w:r w:rsidR="005442A8" w:rsidRPr="005442A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5442A8" w:rsidRPr="005442A8">
        <w:rPr>
          <w:rFonts w:ascii="Times New Roman" w:hAnsi="Times New Roman" w:cs="Times New Roman"/>
          <w:highlight w:val="yellow"/>
        </w:rPr>
        <w:t>un</w:t>
      </w:r>
      <w:proofErr w:type="spellEnd"/>
      <w:r w:rsidR="005442A8" w:rsidRPr="005442A8">
        <w:rPr>
          <w:rFonts w:ascii="Times New Roman" w:hAnsi="Times New Roman" w:cs="Times New Roman"/>
          <w:highlight w:val="yellow"/>
        </w:rPr>
        <w:t xml:space="preserve"> modelo lineal. Posteriormente, se </w:t>
      </w:r>
      <w:proofErr w:type="spellStart"/>
      <w:r w:rsidR="005442A8" w:rsidRPr="005442A8">
        <w:rPr>
          <w:rFonts w:ascii="Times New Roman" w:hAnsi="Times New Roman" w:cs="Times New Roman"/>
          <w:highlight w:val="yellow"/>
        </w:rPr>
        <w:t>realizó</w:t>
      </w:r>
      <w:proofErr w:type="spellEnd"/>
      <w:r w:rsidR="005442A8" w:rsidRPr="005442A8">
        <w:rPr>
          <w:rFonts w:ascii="Times New Roman" w:hAnsi="Times New Roman" w:cs="Times New Roman"/>
          <w:highlight w:val="yellow"/>
        </w:rPr>
        <w:t xml:space="preserve"> una </w:t>
      </w:r>
      <w:proofErr w:type="spellStart"/>
      <w:r w:rsidR="005442A8" w:rsidRPr="005442A8">
        <w:rPr>
          <w:rFonts w:ascii="Times New Roman" w:hAnsi="Times New Roman" w:cs="Times New Roman"/>
          <w:highlight w:val="yellow"/>
        </w:rPr>
        <w:t>búsqueda</w:t>
      </w:r>
      <w:proofErr w:type="spellEnd"/>
      <w:r w:rsidR="005442A8" w:rsidRPr="005442A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5442A8" w:rsidRPr="005442A8">
        <w:rPr>
          <w:rFonts w:ascii="Times New Roman" w:hAnsi="Times New Roman" w:cs="Times New Roman"/>
          <w:highlight w:val="yellow"/>
        </w:rPr>
        <w:t>en</w:t>
      </w:r>
      <w:proofErr w:type="spellEnd"/>
      <w:r w:rsidR="005442A8" w:rsidRPr="005442A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5442A8" w:rsidRPr="005442A8">
        <w:rPr>
          <w:rFonts w:ascii="Times New Roman" w:hAnsi="Times New Roman" w:cs="Times New Roman"/>
          <w:highlight w:val="yellow"/>
        </w:rPr>
        <w:t>cuadrícula</w:t>
      </w:r>
      <w:proofErr w:type="spellEnd"/>
      <w:r w:rsidR="005442A8" w:rsidRPr="005442A8">
        <w:rPr>
          <w:rFonts w:ascii="Times New Roman" w:hAnsi="Times New Roman" w:cs="Times New Roman"/>
          <w:highlight w:val="yellow"/>
        </w:rPr>
        <w:t xml:space="preserve"> (</w:t>
      </w:r>
      <w:proofErr w:type="spellStart"/>
      <w:r w:rsidR="005442A8" w:rsidRPr="005442A8">
        <w:rPr>
          <w:rFonts w:ascii="Times New Roman" w:hAnsi="Times New Roman" w:cs="Times New Roman"/>
          <w:i/>
          <w:iCs/>
          <w:highlight w:val="yellow"/>
        </w:rPr>
        <w:t>GridSearchCV</w:t>
      </w:r>
      <w:proofErr w:type="spellEnd"/>
      <w:r w:rsidR="005442A8" w:rsidRPr="005442A8">
        <w:rPr>
          <w:rFonts w:ascii="Times New Roman" w:hAnsi="Times New Roman" w:cs="Times New Roman"/>
          <w:highlight w:val="yellow"/>
        </w:rPr>
        <w:t xml:space="preserve">) de </w:t>
      </w:r>
      <w:proofErr w:type="spellStart"/>
      <w:r w:rsidR="005442A8" w:rsidRPr="005442A8">
        <w:rPr>
          <w:rFonts w:ascii="Times New Roman" w:hAnsi="Times New Roman" w:cs="Times New Roman"/>
          <w:highlight w:val="yellow"/>
        </w:rPr>
        <w:t>los</w:t>
      </w:r>
      <w:proofErr w:type="spellEnd"/>
      <w:r w:rsidR="005442A8" w:rsidRPr="005442A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5442A8" w:rsidRPr="005442A8">
        <w:rPr>
          <w:rFonts w:ascii="Times New Roman" w:hAnsi="Times New Roman" w:cs="Times New Roman"/>
          <w:highlight w:val="yellow"/>
        </w:rPr>
        <w:t>hiperparámetros</w:t>
      </w:r>
      <w:proofErr w:type="spellEnd"/>
      <w:r w:rsidR="005442A8" w:rsidRPr="005442A8">
        <w:rPr>
          <w:rFonts w:ascii="Times New Roman" w:hAnsi="Times New Roman" w:cs="Times New Roman"/>
          <w:highlight w:val="yellow"/>
        </w:rPr>
        <w:t xml:space="preserve"> C, kernel y </w:t>
      </w:r>
      <w:proofErr w:type="spellStart"/>
      <w:r w:rsidR="005442A8" w:rsidRPr="005442A8">
        <w:rPr>
          <w:rFonts w:ascii="Times New Roman" w:hAnsi="Times New Roman" w:cs="Times New Roman"/>
          <w:highlight w:val="yellow"/>
        </w:rPr>
        <w:t>gamma</w:t>
      </w:r>
      <w:proofErr w:type="spellEnd"/>
      <w:r w:rsidR="005442A8" w:rsidRPr="005442A8">
        <w:rPr>
          <w:rFonts w:ascii="Times New Roman" w:hAnsi="Times New Roman" w:cs="Times New Roman"/>
          <w:highlight w:val="yellow"/>
        </w:rPr>
        <w:t xml:space="preserve">, utilizando </w:t>
      </w:r>
      <w:proofErr w:type="spellStart"/>
      <w:r w:rsidR="005442A8" w:rsidRPr="005442A8">
        <w:rPr>
          <w:rFonts w:ascii="Times New Roman" w:hAnsi="Times New Roman" w:cs="Times New Roman"/>
          <w:highlight w:val="yellow"/>
        </w:rPr>
        <w:t>validación</w:t>
      </w:r>
      <w:proofErr w:type="spellEnd"/>
      <w:r w:rsidR="005442A8" w:rsidRPr="005442A8">
        <w:rPr>
          <w:rFonts w:ascii="Times New Roman" w:hAnsi="Times New Roman" w:cs="Times New Roman"/>
          <w:highlight w:val="yellow"/>
        </w:rPr>
        <w:t xml:space="preserve"> cruzada </w:t>
      </w:r>
      <w:proofErr w:type="spellStart"/>
      <w:r w:rsidR="005442A8" w:rsidRPr="005442A8">
        <w:rPr>
          <w:rFonts w:ascii="Times New Roman" w:hAnsi="Times New Roman" w:cs="Times New Roman"/>
          <w:highlight w:val="yellow"/>
        </w:rPr>
        <w:t>KFold</w:t>
      </w:r>
      <w:proofErr w:type="spellEnd"/>
      <w:r w:rsidR="005442A8" w:rsidRPr="005442A8">
        <w:rPr>
          <w:rFonts w:ascii="Times New Roman" w:hAnsi="Times New Roman" w:cs="Times New Roman"/>
          <w:highlight w:val="yellow"/>
        </w:rPr>
        <w:t xml:space="preserve"> de 10 </w:t>
      </w:r>
      <w:proofErr w:type="spellStart"/>
      <w:r w:rsidR="005442A8" w:rsidRPr="005442A8">
        <w:rPr>
          <w:rFonts w:ascii="Times New Roman" w:hAnsi="Times New Roman" w:cs="Times New Roman"/>
          <w:highlight w:val="yellow"/>
        </w:rPr>
        <w:t>divisiones</w:t>
      </w:r>
      <w:proofErr w:type="spellEnd"/>
      <w:r w:rsidR="005442A8" w:rsidRPr="005442A8">
        <w:rPr>
          <w:rFonts w:ascii="Times New Roman" w:hAnsi="Times New Roman" w:cs="Times New Roman"/>
          <w:highlight w:val="yellow"/>
        </w:rPr>
        <w:t xml:space="preserve">. La </w:t>
      </w:r>
      <w:proofErr w:type="spellStart"/>
      <w:r w:rsidR="005442A8" w:rsidRPr="005442A8">
        <w:rPr>
          <w:rFonts w:ascii="Times New Roman" w:hAnsi="Times New Roman" w:cs="Times New Roman"/>
          <w:highlight w:val="yellow"/>
        </w:rPr>
        <w:t>evaluación</w:t>
      </w:r>
      <w:proofErr w:type="spellEnd"/>
      <w:r w:rsidR="005442A8" w:rsidRPr="005442A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5442A8" w:rsidRPr="005442A8">
        <w:rPr>
          <w:rFonts w:ascii="Times New Roman" w:hAnsi="Times New Roman" w:cs="Times New Roman"/>
          <w:highlight w:val="yellow"/>
        </w:rPr>
        <w:t>consideró</w:t>
      </w:r>
      <w:proofErr w:type="spellEnd"/>
      <w:r w:rsidR="005442A8" w:rsidRPr="005442A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5442A8" w:rsidRPr="005442A8">
        <w:rPr>
          <w:rFonts w:ascii="Times New Roman" w:hAnsi="Times New Roman" w:cs="Times New Roman"/>
          <w:highlight w:val="yellow"/>
        </w:rPr>
        <w:t>la</w:t>
      </w:r>
      <w:proofErr w:type="spellEnd"/>
      <w:r w:rsidR="005442A8" w:rsidRPr="005442A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5442A8" w:rsidRPr="005442A8">
        <w:rPr>
          <w:rFonts w:ascii="Times New Roman" w:hAnsi="Times New Roman" w:cs="Times New Roman"/>
          <w:highlight w:val="yellow"/>
        </w:rPr>
        <w:t>precisión</w:t>
      </w:r>
      <w:proofErr w:type="spellEnd"/>
      <w:r w:rsidR="005442A8" w:rsidRPr="005442A8">
        <w:rPr>
          <w:rFonts w:ascii="Times New Roman" w:hAnsi="Times New Roman" w:cs="Times New Roman"/>
          <w:highlight w:val="yellow"/>
        </w:rPr>
        <w:t xml:space="preserve"> </w:t>
      </w:r>
      <w:proofErr w:type="gramStart"/>
      <w:r w:rsidR="005442A8" w:rsidRPr="005442A8">
        <w:rPr>
          <w:rFonts w:ascii="Times New Roman" w:hAnsi="Times New Roman" w:cs="Times New Roman"/>
          <w:highlight w:val="yellow"/>
        </w:rPr>
        <w:t>media</w:t>
      </w:r>
      <w:proofErr w:type="gramEnd"/>
      <w:r w:rsidR="005442A8" w:rsidRPr="005442A8">
        <w:rPr>
          <w:rFonts w:ascii="Times New Roman" w:hAnsi="Times New Roman" w:cs="Times New Roman"/>
          <w:highlight w:val="yellow"/>
        </w:rPr>
        <w:t xml:space="preserve"> y métricas de </w:t>
      </w:r>
      <w:proofErr w:type="spellStart"/>
      <w:r w:rsidR="005442A8" w:rsidRPr="005442A8">
        <w:rPr>
          <w:rFonts w:ascii="Times New Roman" w:hAnsi="Times New Roman" w:cs="Times New Roman"/>
          <w:highlight w:val="yellow"/>
        </w:rPr>
        <w:t>la</w:t>
      </w:r>
      <w:proofErr w:type="spellEnd"/>
      <w:r w:rsidR="005442A8" w:rsidRPr="005442A8">
        <w:rPr>
          <w:rFonts w:ascii="Times New Roman" w:hAnsi="Times New Roman" w:cs="Times New Roman"/>
          <w:highlight w:val="yellow"/>
        </w:rPr>
        <w:t xml:space="preserve"> matriz de </w:t>
      </w:r>
      <w:proofErr w:type="spellStart"/>
      <w:proofErr w:type="gramStart"/>
      <w:r w:rsidR="005442A8" w:rsidRPr="005442A8">
        <w:rPr>
          <w:rFonts w:ascii="Times New Roman" w:hAnsi="Times New Roman" w:cs="Times New Roman"/>
          <w:highlight w:val="yellow"/>
        </w:rPr>
        <w:t>confusión</w:t>
      </w:r>
      <w:proofErr w:type="spellEnd"/>
      <w:r w:rsidR="005442A8" w:rsidRPr="005442A8">
        <w:rPr>
          <w:rFonts w:ascii="Times New Roman" w:hAnsi="Times New Roman" w:cs="Times New Roman"/>
          <w:highlight w:val="yellow"/>
        </w:rPr>
        <w:t>.</w:t>
      </w:r>
      <w:permEnd w:id="1644897658"/>
      <w:r w:rsidRPr="00080E23">
        <w:rPr>
          <w:rFonts w:ascii="Times New Roman" w:hAnsi="Times New Roman" w:cs="Times New Roman"/>
        </w:rPr>
        <w:t>.</w:t>
      </w:r>
      <w:proofErr w:type="gramEnd"/>
      <w:r w:rsidR="66580E03" w:rsidRPr="00080E23">
        <w:rPr>
          <w:rFonts w:ascii="Times New Roman" w:hAnsi="Times New Roman" w:cs="Times New Roman"/>
        </w:rPr>
        <w:t xml:space="preserve"> </w:t>
      </w:r>
      <w:r w:rsidR="66580E03" w:rsidRPr="00080E23">
        <w:rPr>
          <w:rFonts w:ascii="Times New Roman" w:hAnsi="Times New Roman" w:cs="Times New Roman"/>
          <w:b/>
          <w:bCs/>
        </w:rPr>
        <w:t xml:space="preserve">Resultados: </w:t>
      </w:r>
      <w:permStart w:id="2001754584" w:edGrp="everyone"/>
      <w:r w:rsidR="005442A8" w:rsidRPr="005442A8">
        <w:rPr>
          <w:rFonts w:ascii="Times New Roman" w:hAnsi="Times New Roman" w:cs="Times New Roman"/>
          <w:highlight w:val="yellow"/>
        </w:rPr>
        <w:t xml:space="preserve">Los resultados </w:t>
      </w:r>
      <w:proofErr w:type="spellStart"/>
      <w:r w:rsidR="005442A8" w:rsidRPr="005442A8">
        <w:rPr>
          <w:rFonts w:ascii="Times New Roman" w:hAnsi="Times New Roman" w:cs="Times New Roman"/>
          <w:highlight w:val="yellow"/>
        </w:rPr>
        <w:t>mostraron</w:t>
      </w:r>
      <w:proofErr w:type="spellEnd"/>
      <w:r w:rsidR="005442A8" w:rsidRPr="005442A8">
        <w:rPr>
          <w:rFonts w:ascii="Times New Roman" w:hAnsi="Times New Roman" w:cs="Times New Roman"/>
          <w:highlight w:val="yellow"/>
        </w:rPr>
        <w:t xml:space="preserve"> que </w:t>
      </w:r>
      <w:proofErr w:type="spellStart"/>
      <w:r w:rsidR="005442A8" w:rsidRPr="005442A8">
        <w:rPr>
          <w:rFonts w:ascii="Times New Roman" w:hAnsi="Times New Roman" w:cs="Times New Roman"/>
          <w:highlight w:val="yellow"/>
        </w:rPr>
        <w:t>el</w:t>
      </w:r>
      <w:proofErr w:type="spellEnd"/>
      <w:r w:rsidR="005442A8" w:rsidRPr="005442A8">
        <w:rPr>
          <w:rFonts w:ascii="Times New Roman" w:hAnsi="Times New Roman" w:cs="Times New Roman"/>
          <w:highlight w:val="yellow"/>
        </w:rPr>
        <w:t xml:space="preserve"> modelo lineal </w:t>
      </w:r>
      <w:proofErr w:type="spellStart"/>
      <w:r w:rsidR="005442A8" w:rsidRPr="005442A8">
        <w:rPr>
          <w:rFonts w:ascii="Times New Roman" w:hAnsi="Times New Roman" w:cs="Times New Roman"/>
          <w:highlight w:val="yellow"/>
        </w:rPr>
        <w:t>alcanzó</w:t>
      </w:r>
      <w:proofErr w:type="spellEnd"/>
      <w:r w:rsidR="005442A8" w:rsidRPr="005442A8">
        <w:rPr>
          <w:rFonts w:ascii="Times New Roman" w:hAnsi="Times New Roman" w:cs="Times New Roman"/>
          <w:highlight w:val="yellow"/>
        </w:rPr>
        <w:t xml:space="preserve"> aproximadamente </w:t>
      </w:r>
      <w:proofErr w:type="spellStart"/>
      <w:r w:rsidR="005442A8" w:rsidRPr="005442A8">
        <w:rPr>
          <w:rFonts w:ascii="Times New Roman" w:hAnsi="Times New Roman" w:cs="Times New Roman"/>
          <w:highlight w:val="yellow"/>
        </w:rPr>
        <w:t>un</w:t>
      </w:r>
      <w:proofErr w:type="spellEnd"/>
      <w:r w:rsidR="005442A8" w:rsidRPr="005442A8">
        <w:rPr>
          <w:rFonts w:ascii="Times New Roman" w:hAnsi="Times New Roman" w:cs="Times New Roman"/>
          <w:highlight w:val="yellow"/>
        </w:rPr>
        <w:t xml:space="preserve"> 85% de </w:t>
      </w:r>
      <w:proofErr w:type="spellStart"/>
      <w:r w:rsidR="005442A8" w:rsidRPr="005442A8">
        <w:rPr>
          <w:rFonts w:ascii="Times New Roman" w:hAnsi="Times New Roman" w:cs="Times New Roman"/>
          <w:highlight w:val="yellow"/>
        </w:rPr>
        <w:t>precisión</w:t>
      </w:r>
      <w:proofErr w:type="spellEnd"/>
      <w:r w:rsidR="005442A8" w:rsidRPr="005442A8">
        <w:rPr>
          <w:rFonts w:ascii="Times New Roman" w:hAnsi="Times New Roman" w:cs="Times New Roman"/>
          <w:highlight w:val="yellow"/>
        </w:rPr>
        <w:t xml:space="preserve">; </w:t>
      </w:r>
      <w:proofErr w:type="spellStart"/>
      <w:r w:rsidR="005442A8" w:rsidRPr="005442A8">
        <w:rPr>
          <w:rFonts w:ascii="Times New Roman" w:hAnsi="Times New Roman" w:cs="Times New Roman"/>
          <w:highlight w:val="yellow"/>
        </w:rPr>
        <w:t>sin</w:t>
      </w:r>
      <w:proofErr w:type="spellEnd"/>
      <w:r w:rsidR="005442A8" w:rsidRPr="005442A8">
        <w:rPr>
          <w:rFonts w:ascii="Times New Roman" w:hAnsi="Times New Roman" w:cs="Times New Roman"/>
          <w:highlight w:val="yellow"/>
        </w:rPr>
        <w:t xml:space="preserve"> embargo, </w:t>
      </w:r>
      <w:proofErr w:type="spellStart"/>
      <w:r w:rsidR="005442A8" w:rsidRPr="005442A8">
        <w:rPr>
          <w:rFonts w:ascii="Times New Roman" w:hAnsi="Times New Roman" w:cs="Times New Roman"/>
          <w:highlight w:val="yellow"/>
        </w:rPr>
        <w:t>las</w:t>
      </w:r>
      <w:proofErr w:type="spellEnd"/>
      <w:r w:rsidR="005442A8" w:rsidRPr="005442A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5442A8" w:rsidRPr="005442A8">
        <w:rPr>
          <w:rFonts w:ascii="Times New Roman" w:hAnsi="Times New Roman" w:cs="Times New Roman"/>
          <w:highlight w:val="yellow"/>
        </w:rPr>
        <w:t>configuraciones</w:t>
      </w:r>
      <w:proofErr w:type="spellEnd"/>
      <w:r w:rsidR="005442A8" w:rsidRPr="005442A8">
        <w:rPr>
          <w:rFonts w:ascii="Times New Roman" w:hAnsi="Times New Roman" w:cs="Times New Roman"/>
          <w:highlight w:val="yellow"/>
        </w:rPr>
        <w:t xml:space="preserve"> no </w:t>
      </w:r>
      <w:proofErr w:type="spellStart"/>
      <w:r w:rsidR="005442A8" w:rsidRPr="005442A8">
        <w:rPr>
          <w:rFonts w:ascii="Times New Roman" w:hAnsi="Times New Roman" w:cs="Times New Roman"/>
          <w:highlight w:val="yellow"/>
        </w:rPr>
        <w:t>lineales</w:t>
      </w:r>
      <w:proofErr w:type="spellEnd"/>
      <w:r w:rsidR="005442A8" w:rsidRPr="005442A8">
        <w:rPr>
          <w:rFonts w:ascii="Times New Roman" w:hAnsi="Times New Roman" w:cs="Times New Roman"/>
          <w:highlight w:val="yellow"/>
        </w:rPr>
        <w:t xml:space="preserve">, especialmente </w:t>
      </w:r>
      <w:proofErr w:type="spellStart"/>
      <w:r w:rsidR="005442A8" w:rsidRPr="005442A8">
        <w:rPr>
          <w:rFonts w:ascii="Times New Roman" w:hAnsi="Times New Roman" w:cs="Times New Roman"/>
          <w:highlight w:val="yellow"/>
        </w:rPr>
        <w:t>el</w:t>
      </w:r>
      <w:proofErr w:type="spellEnd"/>
      <w:r w:rsidR="005442A8" w:rsidRPr="005442A8">
        <w:rPr>
          <w:rFonts w:ascii="Times New Roman" w:hAnsi="Times New Roman" w:cs="Times New Roman"/>
          <w:highlight w:val="yellow"/>
        </w:rPr>
        <w:t xml:space="preserve"> kernel radial, </w:t>
      </w:r>
      <w:proofErr w:type="spellStart"/>
      <w:r w:rsidR="005442A8" w:rsidRPr="005442A8">
        <w:rPr>
          <w:rFonts w:ascii="Times New Roman" w:hAnsi="Times New Roman" w:cs="Times New Roman"/>
          <w:highlight w:val="yellow"/>
        </w:rPr>
        <w:t>lograron</w:t>
      </w:r>
      <w:proofErr w:type="spellEnd"/>
      <w:r w:rsidR="005442A8" w:rsidRPr="005442A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5442A8" w:rsidRPr="005442A8">
        <w:rPr>
          <w:rFonts w:ascii="Times New Roman" w:hAnsi="Times New Roman" w:cs="Times New Roman"/>
          <w:highlight w:val="yellow"/>
        </w:rPr>
        <w:t>un</w:t>
      </w:r>
      <w:proofErr w:type="spellEnd"/>
      <w:r w:rsidR="005442A8" w:rsidRPr="005442A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5442A8" w:rsidRPr="005442A8">
        <w:rPr>
          <w:rFonts w:ascii="Times New Roman" w:hAnsi="Times New Roman" w:cs="Times New Roman"/>
          <w:highlight w:val="yellow"/>
        </w:rPr>
        <w:t>mejor</w:t>
      </w:r>
      <w:proofErr w:type="spellEnd"/>
      <w:r w:rsidR="005442A8" w:rsidRPr="005442A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5442A8" w:rsidRPr="005442A8">
        <w:rPr>
          <w:rFonts w:ascii="Times New Roman" w:hAnsi="Times New Roman" w:cs="Times New Roman"/>
          <w:highlight w:val="yellow"/>
        </w:rPr>
        <w:t>equilibrio</w:t>
      </w:r>
      <w:proofErr w:type="spellEnd"/>
      <w:r w:rsidR="005442A8" w:rsidRPr="005442A8">
        <w:rPr>
          <w:rFonts w:ascii="Times New Roman" w:hAnsi="Times New Roman" w:cs="Times New Roman"/>
          <w:highlight w:val="yellow"/>
        </w:rPr>
        <w:t xml:space="preserve"> entre </w:t>
      </w:r>
      <w:proofErr w:type="spellStart"/>
      <w:r w:rsidR="005442A8" w:rsidRPr="005442A8">
        <w:rPr>
          <w:rFonts w:ascii="Times New Roman" w:hAnsi="Times New Roman" w:cs="Times New Roman"/>
          <w:highlight w:val="yellow"/>
        </w:rPr>
        <w:t>sensibilidad</w:t>
      </w:r>
      <w:proofErr w:type="spellEnd"/>
      <w:r w:rsidR="005442A8" w:rsidRPr="005442A8">
        <w:rPr>
          <w:rFonts w:ascii="Times New Roman" w:hAnsi="Times New Roman" w:cs="Times New Roman"/>
          <w:highlight w:val="yellow"/>
        </w:rPr>
        <w:t xml:space="preserve"> y </w:t>
      </w:r>
      <w:proofErr w:type="spellStart"/>
      <w:r w:rsidR="005442A8" w:rsidRPr="005442A8">
        <w:rPr>
          <w:rFonts w:ascii="Times New Roman" w:hAnsi="Times New Roman" w:cs="Times New Roman"/>
          <w:highlight w:val="yellow"/>
        </w:rPr>
        <w:t>especificidad</w:t>
      </w:r>
      <w:proofErr w:type="spellEnd"/>
      <w:r w:rsidR="005442A8" w:rsidRPr="005442A8">
        <w:rPr>
          <w:rFonts w:ascii="Times New Roman" w:hAnsi="Times New Roman" w:cs="Times New Roman"/>
          <w:highlight w:val="yellow"/>
        </w:rPr>
        <w:t xml:space="preserve">. El modelo optimizado </w:t>
      </w:r>
      <w:proofErr w:type="spellStart"/>
      <w:r w:rsidR="005442A8" w:rsidRPr="005442A8">
        <w:rPr>
          <w:rFonts w:ascii="Times New Roman" w:hAnsi="Times New Roman" w:cs="Times New Roman"/>
          <w:highlight w:val="yellow"/>
        </w:rPr>
        <w:t>alcanzó</w:t>
      </w:r>
      <w:proofErr w:type="spellEnd"/>
      <w:r w:rsidR="005442A8" w:rsidRPr="005442A8">
        <w:rPr>
          <w:rFonts w:ascii="Times New Roman" w:hAnsi="Times New Roman" w:cs="Times New Roman"/>
          <w:highlight w:val="yellow"/>
        </w:rPr>
        <w:t xml:space="preserve"> una </w:t>
      </w:r>
      <w:proofErr w:type="spellStart"/>
      <w:r w:rsidR="005442A8" w:rsidRPr="005442A8">
        <w:rPr>
          <w:rFonts w:ascii="Times New Roman" w:hAnsi="Times New Roman" w:cs="Times New Roman"/>
          <w:highlight w:val="yellow"/>
        </w:rPr>
        <w:t>precisión</w:t>
      </w:r>
      <w:proofErr w:type="spellEnd"/>
      <w:r w:rsidR="005442A8" w:rsidRPr="005442A8">
        <w:rPr>
          <w:rFonts w:ascii="Times New Roman" w:hAnsi="Times New Roman" w:cs="Times New Roman"/>
          <w:highlight w:val="yellow"/>
        </w:rPr>
        <w:t xml:space="preserve"> </w:t>
      </w:r>
      <w:proofErr w:type="spellStart"/>
      <w:proofErr w:type="gramStart"/>
      <w:r w:rsidR="005442A8" w:rsidRPr="005442A8">
        <w:rPr>
          <w:rFonts w:ascii="Times New Roman" w:hAnsi="Times New Roman" w:cs="Times New Roman"/>
          <w:highlight w:val="yellow"/>
        </w:rPr>
        <w:t>media</w:t>
      </w:r>
      <w:proofErr w:type="spellEnd"/>
      <w:proofErr w:type="gramEnd"/>
      <w:r w:rsidR="005442A8" w:rsidRPr="005442A8">
        <w:rPr>
          <w:rFonts w:ascii="Times New Roman" w:hAnsi="Times New Roman" w:cs="Times New Roman"/>
          <w:highlight w:val="yellow"/>
        </w:rPr>
        <w:t xml:space="preserve"> de </w:t>
      </w:r>
      <w:proofErr w:type="spellStart"/>
      <w:r w:rsidR="005442A8" w:rsidRPr="005442A8">
        <w:rPr>
          <w:rFonts w:ascii="Times New Roman" w:hAnsi="Times New Roman" w:cs="Times New Roman"/>
          <w:highlight w:val="yellow"/>
        </w:rPr>
        <w:t>validación</w:t>
      </w:r>
      <w:proofErr w:type="spellEnd"/>
      <w:r w:rsidR="005442A8" w:rsidRPr="005442A8">
        <w:rPr>
          <w:rFonts w:ascii="Times New Roman" w:hAnsi="Times New Roman" w:cs="Times New Roman"/>
          <w:highlight w:val="yellow"/>
        </w:rPr>
        <w:t xml:space="preserve"> superior al 88% y </w:t>
      </w:r>
      <w:proofErr w:type="spellStart"/>
      <w:r w:rsidR="005442A8" w:rsidRPr="005442A8">
        <w:rPr>
          <w:rFonts w:ascii="Times New Roman" w:hAnsi="Times New Roman" w:cs="Times New Roman"/>
          <w:highlight w:val="yellow"/>
        </w:rPr>
        <w:t>redujo</w:t>
      </w:r>
      <w:proofErr w:type="spellEnd"/>
      <w:r w:rsidR="005442A8" w:rsidRPr="005442A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5442A8" w:rsidRPr="005442A8">
        <w:rPr>
          <w:rFonts w:ascii="Times New Roman" w:hAnsi="Times New Roman" w:cs="Times New Roman"/>
          <w:highlight w:val="yellow"/>
        </w:rPr>
        <w:t>los</w:t>
      </w:r>
      <w:proofErr w:type="spellEnd"/>
      <w:r w:rsidR="005442A8" w:rsidRPr="005442A8">
        <w:rPr>
          <w:rFonts w:ascii="Times New Roman" w:hAnsi="Times New Roman" w:cs="Times New Roman"/>
          <w:highlight w:val="yellow"/>
        </w:rPr>
        <w:t xml:space="preserve"> falsos negativos, </w:t>
      </w:r>
      <w:proofErr w:type="spellStart"/>
      <w:r w:rsidR="005442A8" w:rsidRPr="005442A8">
        <w:rPr>
          <w:rFonts w:ascii="Times New Roman" w:hAnsi="Times New Roman" w:cs="Times New Roman"/>
          <w:highlight w:val="yellow"/>
        </w:rPr>
        <w:t>un</w:t>
      </w:r>
      <w:proofErr w:type="spellEnd"/>
      <w:r w:rsidR="005442A8" w:rsidRPr="005442A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5442A8" w:rsidRPr="005442A8">
        <w:rPr>
          <w:rFonts w:ascii="Times New Roman" w:hAnsi="Times New Roman" w:cs="Times New Roman"/>
          <w:highlight w:val="yellow"/>
        </w:rPr>
        <w:t>factor</w:t>
      </w:r>
      <w:proofErr w:type="spellEnd"/>
      <w:r w:rsidR="005442A8" w:rsidRPr="005442A8">
        <w:rPr>
          <w:rFonts w:ascii="Times New Roman" w:hAnsi="Times New Roman" w:cs="Times New Roman"/>
          <w:highlight w:val="yellow"/>
        </w:rPr>
        <w:t xml:space="preserve"> crítico </w:t>
      </w:r>
      <w:proofErr w:type="spellStart"/>
      <w:r w:rsidR="005442A8" w:rsidRPr="005442A8">
        <w:rPr>
          <w:rFonts w:ascii="Times New Roman" w:hAnsi="Times New Roman" w:cs="Times New Roman"/>
          <w:highlight w:val="yellow"/>
        </w:rPr>
        <w:t>en</w:t>
      </w:r>
      <w:proofErr w:type="spellEnd"/>
      <w:r w:rsidR="005442A8" w:rsidRPr="005442A8">
        <w:rPr>
          <w:rFonts w:ascii="Times New Roman" w:hAnsi="Times New Roman" w:cs="Times New Roman"/>
          <w:highlight w:val="yellow"/>
        </w:rPr>
        <w:t xml:space="preserve"> contextos clínicos. La </w:t>
      </w:r>
      <w:proofErr w:type="spellStart"/>
      <w:r w:rsidR="005442A8" w:rsidRPr="005442A8">
        <w:rPr>
          <w:rFonts w:ascii="Times New Roman" w:hAnsi="Times New Roman" w:cs="Times New Roman"/>
          <w:highlight w:val="yellow"/>
        </w:rPr>
        <w:t>variación</w:t>
      </w:r>
      <w:proofErr w:type="spellEnd"/>
      <w:r w:rsidR="005442A8" w:rsidRPr="005442A8">
        <w:rPr>
          <w:rFonts w:ascii="Times New Roman" w:hAnsi="Times New Roman" w:cs="Times New Roman"/>
          <w:highlight w:val="yellow"/>
        </w:rPr>
        <w:t xml:space="preserve"> entre </w:t>
      </w:r>
      <w:proofErr w:type="spellStart"/>
      <w:r w:rsidR="005442A8" w:rsidRPr="005442A8">
        <w:rPr>
          <w:rFonts w:ascii="Times New Roman" w:hAnsi="Times New Roman" w:cs="Times New Roman"/>
          <w:highlight w:val="yellow"/>
        </w:rPr>
        <w:t>los</w:t>
      </w:r>
      <w:proofErr w:type="spellEnd"/>
      <w:r w:rsidR="005442A8" w:rsidRPr="005442A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5442A8" w:rsidRPr="005442A8">
        <w:rPr>
          <w:rFonts w:ascii="Times New Roman" w:hAnsi="Times New Roman" w:cs="Times New Roman"/>
          <w:i/>
          <w:iCs/>
          <w:highlight w:val="yellow"/>
        </w:rPr>
        <w:t>folds</w:t>
      </w:r>
      <w:proofErr w:type="spellEnd"/>
      <w:r w:rsidR="005442A8" w:rsidRPr="005442A8">
        <w:rPr>
          <w:rFonts w:ascii="Times New Roman" w:hAnsi="Times New Roman" w:cs="Times New Roman"/>
          <w:highlight w:val="yellow"/>
        </w:rPr>
        <w:t xml:space="preserve"> se </w:t>
      </w:r>
      <w:proofErr w:type="spellStart"/>
      <w:r w:rsidR="005442A8" w:rsidRPr="005442A8">
        <w:rPr>
          <w:rFonts w:ascii="Times New Roman" w:hAnsi="Times New Roman" w:cs="Times New Roman"/>
          <w:highlight w:val="yellow"/>
        </w:rPr>
        <w:t>mantuvo</w:t>
      </w:r>
      <w:proofErr w:type="spellEnd"/>
      <w:r w:rsidR="005442A8" w:rsidRPr="005442A8">
        <w:rPr>
          <w:rFonts w:ascii="Times New Roman" w:hAnsi="Times New Roman" w:cs="Times New Roman"/>
          <w:highlight w:val="yellow"/>
        </w:rPr>
        <w:t xml:space="preserve"> controlada, demostrando </w:t>
      </w:r>
      <w:proofErr w:type="spellStart"/>
      <w:r w:rsidR="005442A8" w:rsidRPr="005442A8">
        <w:rPr>
          <w:rFonts w:ascii="Times New Roman" w:hAnsi="Times New Roman" w:cs="Times New Roman"/>
          <w:highlight w:val="yellow"/>
        </w:rPr>
        <w:t>la</w:t>
      </w:r>
      <w:proofErr w:type="spellEnd"/>
      <w:r w:rsidR="005442A8" w:rsidRPr="005442A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5442A8" w:rsidRPr="005442A8">
        <w:rPr>
          <w:rFonts w:ascii="Times New Roman" w:hAnsi="Times New Roman" w:cs="Times New Roman"/>
          <w:highlight w:val="yellow"/>
        </w:rPr>
        <w:t>estabilidad</w:t>
      </w:r>
      <w:proofErr w:type="spellEnd"/>
      <w:r w:rsidR="005442A8" w:rsidRPr="005442A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5442A8" w:rsidRPr="005442A8">
        <w:rPr>
          <w:rFonts w:ascii="Times New Roman" w:hAnsi="Times New Roman" w:cs="Times New Roman"/>
          <w:highlight w:val="yellow"/>
        </w:rPr>
        <w:t>del</w:t>
      </w:r>
      <w:proofErr w:type="spellEnd"/>
      <w:r w:rsidR="005442A8" w:rsidRPr="005442A8">
        <w:rPr>
          <w:rFonts w:ascii="Times New Roman" w:hAnsi="Times New Roman" w:cs="Times New Roman"/>
          <w:highlight w:val="yellow"/>
        </w:rPr>
        <w:t xml:space="preserve"> método, </w:t>
      </w:r>
      <w:proofErr w:type="spellStart"/>
      <w:r w:rsidR="005442A8" w:rsidRPr="005442A8">
        <w:rPr>
          <w:rFonts w:ascii="Times New Roman" w:hAnsi="Times New Roman" w:cs="Times New Roman"/>
          <w:highlight w:val="yellow"/>
        </w:rPr>
        <w:t>aunque</w:t>
      </w:r>
      <w:proofErr w:type="spellEnd"/>
      <w:r w:rsidR="005442A8" w:rsidRPr="005442A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5442A8" w:rsidRPr="005442A8">
        <w:rPr>
          <w:rFonts w:ascii="Times New Roman" w:hAnsi="Times New Roman" w:cs="Times New Roman"/>
          <w:highlight w:val="yellow"/>
        </w:rPr>
        <w:t>el</w:t>
      </w:r>
      <w:proofErr w:type="spellEnd"/>
      <w:r w:rsidR="005442A8" w:rsidRPr="005442A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5442A8" w:rsidRPr="005442A8">
        <w:rPr>
          <w:rFonts w:ascii="Times New Roman" w:hAnsi="Times New Roman" w:cs="Times New Roman"/>
          <w:highlight w:val="yellow"/>
        </w:rPr>
        <w:t>tamaño</w:t>
      </w:r>
      <w:proofErr w:type="spellEnd"/>
      <w:r w:rsidR="005442A8" w:rsidRPr="005442A8">
        <w:rPr>
          <w:rFonts w:ascii="Times New Roman" w:hAnsi="Times New Roman" w:cs="Times New Roman"/>
          <w:highlight w:val="yellow"/>
        </w:rPr>
        <w:t xml:space="preserve"> limitado de </w:t>
      </w:r>
      <w:proofErr w:type="spellStart"/>
      <w:r w:rsidR="005442A8" w:rsidRPr="005442A8">
        <w:rPr>
          <w:rFonts w:ascii="Times New Roman" w:hAnsi="Times New Roman" w:cs="Times New Roman"/>
          <w:highlight w:val="yellow"/>
        </w:rPr>
        <w:t>la</w:t>
      </w:r>
      <w:proofErr w:type="spellEnd"/>
      <w:r w:rsidR="005442A8" w:rsidRPr="005442A8">
        <w:rPr>
          <w:rFonts w:ascii="Times New Roman" w:hAnsi="Times New Roman" w:cs="Times New Roman"/>
          <w:highlight w:val="yellow"/>
        </w:rPr>
        <w:t xml:space="preserve"> base de </w:t>
      </w:r>
      <w:proofErr w:type="spellStart"/>
      <w:r w:rsidR="005442A8" w:rsidRPr="005442A8">
        <w:rPr>
          <w:rFonts w:ascii="Times New Roman" w:hAnsi="Times New Roman" w:cs="Times New Roman"/>
          <w:highlight w:val="yellow"/>
        </w:rPr>
        <w:t>datos</w:t>
      </w:r>
      <w:proofErr w:type="spellEnd"/>
      <w:r w:rsidR="005442A8" w:rsidRPr="005442A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5442A8" w:rsidRPr="005442A8">
        <w:rPr>
          <w:rFonts w:ascii="Times New Roman" w:hAnsi="Times New Roman" w:cs="Times New Roman"/>
          <w:highlight w:val="yellow"/>
        </w:rPr>
        <w:t>requiere</w:t>
      </w:r>
      <w:proofErr w:type="spellEnd"/>
      <w:r w:rsidR="005442A8" w:rsidRPr="005442A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5442A8" w:rsidRPr="005442A8">
        <w:rPr>
          <w:rFonts w:ascii="Times New Roman" w:hAnsi="Times New Roman" w:cs="Times New Roman"/>
          <w:highlight w:val="yellow"/>
        </w:rPr>
        <w:t>precaución</w:t>
      </w:r>
      <w:proofErr w:type="spellEnd"/>
      <w:r w:rsidR="005442A8" w:rsidRPr="005442A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5442A8" w:rsidRPr="005442A8">
        <w:rPr>
          <w:rFonts w:ascii="Times New Roman" w:hAnsi="Times New Roman" w:cs="Times New Roman"/>
          <w:highlight w:val="yellow"/>
        </w:rPr>
        <w:t>en</w:t>
      </w:r>
      <w:proofErr w:type="spellEnd"/>
      <w:r w:rsidR="005442A8" w:rsidRPr="005442A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5442A8" w:rsidRPr="005442A8">
        <w:rPr>
          <w:rFonts w:ascii="Times New Roman" w:hAnsi="Times New Roman" w:cs="Times New Roman"/>
          <w:highlight w:val="yellow"/>
        </w:rPr>
        <w:t>la</w:t>
      </w:r>
      <w:proofErr w:type="spellEnd"/>
      <w:r w:rsidR="005442A8" w:rsidRPr="005442A8">
        <w:rPr>
          <w:rFonts w:ascii="Times New Roman" w:hAnsi="Times New Roman" w:cs="Times New Roman"/>
          <w:highlight w:val="yellow"/>
        </w:rPr>
        <w:t xml:space="preserve"> </w:t>
      </w:r>
      <w:proofErr w:type="spellStart"/>
      <w:proofErr w:type="gramStart"/>
      <w:r w:rsidR="005442A8" w:rsidRPr="005442A8">
        <w:rPr>
          <w:rFonts w:ascii="Times New Roman" w:hAnsi="Times New Roman" w:cs="Times New Roman"/>
          <w:highlight w:val="yellow"/>
        </w:rPr>
        <w:t>generalización</w:t>
      </w:r>
      <w:proofErr w:type="spellEnd"/>
      <w:r w:rsidR="005442A8" w:rsidRPr="005442A8">
        <w:rPr>
          <w:rFonts w:ascii="Times New Roman" w:hAnsi="Times New Roman" w:cs="Times New Roman"/>
          <w:highlight w:val="yellow"/>
        </w:rPr>
        <w:t>.</w:t>
      </w:r>
      <w:permEnd w:id="2001754584"/>
      <w:r w:rsidR="66580E03" w:rsidRPr="00080E23">
        <w:rPr>
          <w:rFonts w:ascii="Times New Roman" w:hAnsi="Times New Roman" w:cs="Times New Roman"/>
        </w:rPr>
        <w:t>.</w:t>
      </w:r>
      <w:proofErr w:type="gramEnd"/>
      <w:r w:rsidR="66580E03" w:rsidRPr="00080E23">
        <w:rPr>
          <w:rFonts w:ascii="Times New Roman" w:hAnsi="Times New Roman" w:cs="Times New Roman"/>
        </w:rPr>
        <w:t xml:space="preserve"> </w:t>
      </w:r>
      <w:r w:rsidR="66580E03" w:rsidRPr="00080E23">
        <w:rPr>
          <w:rFonts w:ascii="Times New Roman" w:hAnsi="Times New Roman" w:cs="Times New Roman"/>
          <w:b/>
          <w:bCs/>
        </w:rPr>
        <w:t xml:space="preserve">Conclusión: </w:t>
      </w:r>
      <w:permStart w:id="924024271" w:edGrp="everyone"/>
      <w:r w:rsidR="005442A8" w:rsidRPr="005442A8">
        <w:rPr>
          <w:rFonts w:ascii="Times New Roman" w:hAnsi="Times New Roman" w:cs="Times New Roman"/>
          <w:highlight w:val="yellow"/>
        </w:rPr>
        <w:t xml:space="preserve">Se </w:t>
      </w:r>
      <w:proofErr w:type="spellStart"/>
      <w:r w:rsidR="005442A8" w:rsidRPr="005442A8">
        <w:rPr>
          <w:rFonts w:ascii="Times New Roman" w:hAnsi="Times New Roman" w:cs="Times New Roman"/>
          <w:highlight w:val="yellow"/>
        </w:rPr>
        <w:t>concluye</w:t>
      </w:r>
      <w:proofErr w:type="spellEnd"/>
      <w:r w:rsidR="005442A8" w:rsidRPr="005442A8">
        <w:rPr>
          <w:rFonts w:ascii="Times New Roman" w:hAnsi="Times New Roman" w:cs="Times New Roman"/>
          <w:highlight w:val="yellow"/>
        </w:rPr>
        <w:t xml:space="preserve"> que </w:t>
      </w:r>
      <w:proofErr w:type="spellStart"/>
      <w:r w:rsidR="005442A8" w:rsidRPr="005442A8">
        <w:rPr>
          <w:rFonts w:ascii="Times New Roman" w:hAnsi="Times New Roman" w:cs="Times New Roman"/>
          <w:highlight w:val="yellow"/>
        </w:rPr>
        <w:t>el</w:t>
      </w:r>
      <w:proofErr w:type="spellEnd"/>
      <w:r w:rsidR="005442A8" w:rsidRPr="005442A8">
        <w:rPr>
          <w:rFonts w:ascii="Times New Roman" w:hAnsi="Times New Roman" w:cs="Times New Roman"/>
          <w:highlight w:val="yellow"/>
        </w:rPr>
        <w:t xml:space="preserve"> SVM es una </w:t>
      </w:r>
      <w:proofErr w:type="spellStart"/>
      <w:r w:rsidR="005442A8" w:rsidRPr="005442A8">
        <w:rPr>
          <w:rFonts w:ascii="Times New Roman" w:hAnsi="Times New Roman" w:cs="Times New Roman"/>
          <w:highlight w:val="yellow"/>
        </w:rPr>
        <w:t>herramienta</w:t>
      </w:r>
      <w:proofErr w:type="spellEnd"/>
      <w:r w:rsidR="005442A8" w:rsidRPr="005442A8">
        <w:rPr>
          <w:rFonts w:ascii="Times New Roman" w:hAnsi="Times New Roman" w:cs="Times New Roman"/>
          <w:highlight w:val="yellow"/>
        </w:rPr>
        <w:t xml:space="preserve"> eficaz para </w:t>
      </w:r>
      <w:proofErr w:type="spellStart"/>
      <w:r w:rsidR="005442A8" w:rsidRPr="005442A8">
        <w:rPr>
          <w:rFonts w:ascii="Times New Roman" w:hAnsi="Times New Roman" w:cs="Times New Roman"/>
          <w:highlight w:val="yellow"/>
        </w:rPr>
        <w:t>apoyar</w:t>
      </w:r>
      <w:proofErr w:type="spellEnd"/>
      <w:r w:rsidR="005442A8" w:rsidRPr="005442A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5442A8" w:rsidRPr="005442A8">
        <w:rPr>
          <w:rFonts w:ascii="Times New Roman" w:hAnsi="Times New Roman" w:cs="Times New Roman"/>
          <w:highlight w:val="yellow"/>
        </w:rPr>
        <w:t>el</w:t>
      </w:r>
      <w:proofErr w:type="spellEnd"/>
      <w:r w:rsidR="005442A8" w:rsidRPr="005442A8">
        <w:rPr>
          <w:rFonts w:ascii="Times New Roman" w:hAnsi="Times New Roman" w:cs="Times New Roman"/>
          <w:highlight w:val="yellow"/>
        </w:rPr>
        <w:t xml:space="preserve"> diagnóstico de </w:t>
      </w:r>
      <w:proofErr w:type="spellStart"/>
      <w:r w:rsidR="005442A8" w:rsidRPr="005442A8">
        <w:rPr>
          <w:rFonts w:ascii="Times New Roman" w:hAnsi="Times New Roman" w:cs="Times New Roman"/>
          <w:highlight w:val="yellow"/>
        </w:rPr>
        <w:t>enfermedades</w:t>
      </w:r>
      <w:proofErr w:type="spellEnd"/>
      <w:r w:rsidR="005442A8" w:rsidRPr="005442A8">
        <w:rPr>
          <w:rFonts w:ascii="Times New Roman" w:hAnsi="Times New Roman" w:cs="Times New Roman"/>
          <w:highlight w:val="yellow"/>
        </w:rPr>
        <w:t xml:space="preserve"> cardíacas, destacando </w:t>
      </w:r>
      <w:proofErr w:type="spellStart"/>
      <w:r w:rsidR="005442A8" w:rsidRPr="005442A8">
        <w:rPr>
          <w:rFonts w:ascii="Times New Roman" w:hAnsi="Times New Roman" w:cs="Times New Roman"/>
          <w:highlight w:val="yellow"/>
        </w:rPr>
        <w:t>el</w:t>
      </w:r>
      <w:proofErr w:type="spellEnd"/>
      <w:r w:rsidR="005442A8" w:rsidRPr="005442A8">
        <w:rPr>
          <w:rFonts w:ascii="Times New Roman" w:hAnsi="Times New Roman" w:cs="Times New Roman"/>
          <w:highlight w:val="yellow"/>
        </w:rPr>
        <w:t xml:space="preserve"> kernel radial y evidenciando </w:t>
      </w:r>
      <w:proofErr w:type="spellStart"/>
      <w:r w:rsidR="005442A8" w:rsidRPr="005442A8">
        <w:rPr>
          <w:rFonts w:ascii="Times New Roman" w:hAnsi="Times New Roman" w:cs="Times New Roman"/>
          <w:highlight w:val="yellow"/>
        </w:rPr>
        <w:t>el</w:t>
      </w:r>
      <w:proofErr w:type="spellEnd"/>
      <w:r w:rsidR="005442A8" w:rsidRPr="005442A8">
        <w:rPr>
          <w:rFonts w:ascii="Times New Roman" w:hAnsi="Times New Roman" w:cs="Times New Roman"/>
          <w:highlight w:val="yellow"/>
        </w:rPr>
        <w:t xml:space="preserve"> potencial </w:t>
      </w:r>
      <w:proofErr w:type="spellStart"/>
      <w:r w:rsidR="005442A8" w:rsidRPr="005442A8">
        <w:rPr>
          <w:rFonts w:ascii="Times New Roman" w:hAnsi="Times New Roman" w:cs="Times New Roman"/>
          <w:highlight w:val="yellow"/>
        </w:rPr>
        <w:t>del</w:t>
      </w:r>
      <w:proofErr w:type="spellEnd"/>
      <w:r w:rsidR="005442A8" w:rsidRPr="005442A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5442A8" w:rsidRPr="005442A8">
        <w:rPr>
          <w:rFonts w:ascii="Times New Roman" w:hAnsi="Times New Roman" w:cs="Times New Roman"/>
          <w:highlight w:val="yellow"/>
        </w:rPr>
        <w:t>aprendizaje</w:t>
      </w:r>
      <w:proofErr w:type="spellEnd"/>
      <w:r w:rsidR="005442A8" w:rsidRPr="005442A8">
        <w:rPr>
          <w:rFonts w:ascii="Times New Roman" w:hAnsi="Times New Roman" w:cs="Times New Roman"/>
          <w:highlight w:val="yellow"/>
        </w:rPr>
        <w:t xml:space="preserve"> automático para diagnósticos más precisos y </w:t>
      </w:r>
      <w:proofErr w:type="spellStart"/>
      <w:r w:rsidR="005442A8" w:rsidRPr="005442A8">
        <w:rPr>
          <w:rFonts w:ascii="Times New Roman" w:hAnsi="Times New Roman" w:cs="Times New Roman"/>
          <w:highlight w:val="yellow"/>
        </w:rPr>
        <w:t>tempranos</w:t>
      </w:r>
      <w:permEnd w:id="924024271"/>
      <w:proofErr w:type="spellEnd"/>
      <w:r w:rsidR="66580E03" w:rsidRPr="00080E23">
        <w:rPr>
          <w:rFonts w:ascii="Times New Roman" w:hAnsi="Times New Roman" w:cs="Times New Roman"/>
        </w:rPr>
        <w:t>.</w:t>
      </w:r>
    </w:p>
    <w:p w14:paraId="50670B50" w14:textId="24CB9F6A" w:rsidR="6454C13D" w:rsidRPr="00080E23" w:rsidRDefault="6454C13D" w:rsidP="6454C13D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23E251DC" w14:textId="77777777" w:rsidR="00263CE5" w:rsidRPr="00080E23" w:rsidRDefault="00600234" w:rsidP="5B04078E">
      <w:pPr>
        <w:pStyle w:val="Ttulo2"/>
        <w:keepNext w:val="0"/>
        <w:keepLines w:val="0"/>
        <w:pBdr>
          <w:bottom w:val="single" w:sz="6" w:space="1" w:color="000000"/>
        </w:pBdr>
        <w:spacing w:before="0" w:line="360" w:lineRule="auto"/>
        <w:rPr>
          <w:rFonts w:ascii="Times New Roman" w:eastAsiaTheme="minorEastAsia" w:hAnsi="Times New Roman" w:cs="Times New Roman"/>
          <w:color w:val="31849B" w:themeColor="accent5" w:themeShade="BF"/>
        </w:rPr>
      </w:pPr>
      <w:r w:rsidRPr="00080E23">
        <w:rPr>
          <w:rFonts w:ascii="Times New Roman" w:eastAsiaTheme="minorEastAsia" w:hAnsi="Times New Roman" w:cs="Times New Roman"/>
          <w:color w:val="31849B" w:themeColor="accent5" w:themeShade="BF"/>
        </w:rPr>
        <w:t>Palabras clave</w:t>
      </w:r>
    </w:p>
    <w:p w14:paraId="3F1B3579" w14:textId="108F1E90" w:rsidR="00263CE5" w:rsidRPr="00A25140" w:rsidRDefault="005442A8" w:rsidP="00A221B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permStart w:id="113270069" w:edGrp="everyone"/>
      <w:proofErr w:type="spellStart"/>
      <w:r w:rsidRPr="005442A8">
        <w:rPr>
          <w:rFonts w:ascii="Times New Roman" w:hAnsi="Times New Roman" w:cs="Times New Roman"/>
          <w:highlight w:val="yellow"/>
        </w:rPr>
        <w:t>aprendizaje</w:t>
      </w:r>
      <w:proofErr w:type="spellEnd"/>
      <w:r w:rsidRPr="005442A8">
        <w:rPr>
          <w:rFonts w:ascii="Times New Roman" w:hAnsi="Times New Roman" w:cs="Times New Roman"/>
          <w:highlight w:val="yellow"/>
        </w:rPr>
        <w:t xml:space="preserve"> automático; </w:t>
      </w:r>
      <w:proofErr w:type="spellStart"/>
      <w:r w:rsidRPr="005442A8">
        <w:rPr>
          <w:rFonts w:ascii="Times New Roman" w:hAnsi="Times New Roman" w:cs="Times New Roman"/>
          <w:highlight w:val="yellow"/>
        </w:rPr>
        <w:t>validación</w:t>
      </w:r>
      <w:proofErr w:type="spellEnd"/>
      <w:r w:rsidRPr="005442A8">
        <w:rPr>
          <w:rFonts w:ascii="Times New Roman" w:hAnsi="Times New Roman" w:cs="Times New Roman"/>
          <w:highlight w:val="yellow"/>
        </w:rPr>
        <w:t xml:space="preserve"> cruzada; SVM; diagnóstico médico; </w:t>
      </w:r>
      <w:proofErr w:type="spellStart"/>
      <w:r w:rsidRPr="005442A8">
        <w:rPr>
          <w:rFonts w:ascii="Times New Roman" w:hAnsi="Times New Roman" w:cs="Times New Roman"/>
          <w:highlight w:val="yellow"/>
        </w:rPr>
        <w:t>enfermedades</w:t>
      </w:r>
      <w:proofErr w:type="spellEnd"/>
      <w:r w:rsidRPr="005442A8">
        <w:rPr>
          <w:rFonts w:ascii="Times New Roman" w:hAnsi="Times New Roman" w:cs="Times New Roman"/>
          <w:highlight w:val="yellow"/>
        </w:rPr>
        <w:t xml:space="preserve"> cardíacas</w:t>
      </w:r>
      <w:permEnd w:id="113270069"/>
      <w:r w:rsidR="18423824" w:rsidRPr="00080E23">
        <w:rPr>
          <w:rFonts w:ascii="Times New Roman" w:hAnsi="Times New Roman" w:cs="Times New Roman"/>
        </w:rPr>
        <w:t>.</w:t>
      </w:r>
    </w:p>
    <w:sectPr w:rsidR="00263CE5" w:rsidRPr="00A25140" w:rsidSect="002E3809">
      <w:headerReference w:type="default" r:id="rId11"/>
      <w:footerReference w:type="default" r:id="rId12"/>
      <w:pgSz w:w="12240" w:h="15840"/>
      <w:pgMar w:top="1418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A51791" w14:textId="77777777" w:rsidR="00623F1C" w:rsidRPr="00080E23" w:rsidRDefault="00623F1C">
      <w:pPr>
        <w:spacing w:after="0" w:line="240" w:lineRule="auto"/>
      </w:pPr>
      <w:r w:rsidRPr="00080E23">
        <w:separator/>
      </w:r>
    </w:p>
  </w:endnote>
  <w:endnote w:type="continuationSeparator" w:id="0">
    <w:p w14:paraId="3076ACD4" w14:textId="77777777" w:rsidR="00623F1C" w:rsidRPr="00080E23" w:rsidRDefault="00623F1C">
      <w:pPr>
        <w:spacing w:after="0" w:line="240" w:lineRule="auto"/>
      </w:pPr>
      <w:r w:rsidRPr="00080E2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B46ABA" w14:textId="631C81B1" w:rsidR="5B04078E" w:rsidRPr="00080E23" w:rsidRDefault="5B04078E" w:rsidP="5B04078E">
    <w:pPr>
      <w:pStyle w:val="Rodap"/>
      <w:pBdr>
        <w:bottom w:val="single" w:sz="6" w:space="1" w:color="000000"/>
      </w:pBdr>
      <w:jc w:val="right"/>
      <w:rPr>
        <w:b/>
        <w:bCs/>
        <w:color w:val="808080" w:themeColor="background1" w:themeShade="80"/>
        <w:sz w:val="16"/>
        <w:szCs w:val="16"/>
      </w:rPr>
    </w:pPr>
  </w:p>
  <w:p w14:paraId="495CBFEA" w14:textId="12E2CD99" w:rsidR="5B04078E" w:rsidRPr="00080E23" w:rsidRDefault="5B04078E" w:rsidP="5B04078E">
    <w:pPr>
      <w:pStyle w:val="Rodap"/>
      <w:jc w:val="right"/>
      <w:rPr>
        <w:sz w:val="16"/>
        <w:szCs w:val="16"/>
      </w:rPr>
    </w:pPr>
    <w:r w:rsidRPr="00080E23">
      <w:rPr>
        <w:b/>
        <w:bCs/>
        <w:sz w:val="16"/>
        <w:szCs w:val="16"/>
      </w:rPr>
      <w:t xml:space="preserve">RCUMC </w:t>
    </w:r>
    <w:r w:rsidRPr="00080E23">
      <w:rPr>
        <w:sz w:val="16"/>
        <w:szCs w:val="16"/>
      </w:rPr>
      <w:t xml:space="preserve">| Vol. 08 | N. 03 | Ano 2023 | </w:t>
    </w:r>
    <w:r w:rsidRPr="00080E23">
      <w:tab/>
    </w:r>
    <w:r w:rsidRPr="00080E23">
      <w:rPr>
        <w:sz w:val="16"/>
        <w:szCs w:val="16"/>
      </w:rPr>
      <w:t xml:space="preserve">                                                                                                                                    Página </w:t>
    </w:r>
    <w:r w:rsidRPr="00080E23">
      <w:rPr>
        <w:sz w:val="16"/>
        <w:szCs w:val="16"/>
      </w:rPr>
      <w:fldChar w:fldCharType="begin"/>
    </w:r>
    <w:r w:rsidRPr="00080E23">
      <w:instrText>PAGE</w:instrText>
    </w:r>
    <w:r w:rsidRPr="00080E23">
      <w:fldChar w:fldCharType="separate"/>
    </w:r>
    <w:r w:rsidR="00A25140" w:rsidRPr="00080E23">
      <w:t>1</w:t>
    </w:r>
    <w:r w:rsidRPr="00080E23">
      <w:rPr>
        <w:sz w:val="16"/>
        <w:szCs w:val="16"/>
      </w:rPr>
      <w:fldChar w:fldCharType="end"/>
    </w:r>
    <w:r w:rsidRPr="00080E23">
      <w:rPr>
        <w:sz w:val="16"/>
        <w:szCs w:val="16"/>
      </w:rPr>
      <w:t xml:space="preserve"> de </w:t>
    </w:r>
    <w:r w:rsidRPr="00080E23">
      <w:rPr>
        <w:sz w:val="16"/>
        <w:szCs w:val="16"/>
      </w:rPr>
      <w:fldChar w:fldCharType="begin"/>
    </w:r>
    <w:r w:rsidRPr="00080E23">
      <w:instrText>NUMPAGES</w:instrText>
    </w:r>
    <w:r w:rsidRPr="00080E23">
      <w:fldChar w:fldCharType="separate"/>
    </w:r>
    <w:r w:rsidR="00A25140" w:rsidRPr="00080E23">
      <w:t>2</w:t>
    </w:r>
    <w:r w:rsidRPr="00080E23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7E4657" w14:textId="77777777" w:rsidR="00623F1C" w:rsidRPr="00080E23" w:rsidRDefault="00623F1C">
      <w:pPr>
        <w:spacing w:after="0" w:line="240" w:lineRule="auto"/>
      </w:pPr>
      <w:r w:rsidRPr="00080E23">
        <w:separator/>
      </w:r>
    </w:p>
  </w:footnote>
  <w:footnote w:type="continuationSeparator" w:id="0">
    <w:p w14:paraId="62D8C83E" w14:textId="77777777" w:rsidR="00623F1C" w:rsidRPr="00080E23" w:rsidRDefault="00623F1C">
      <w:pPr>
        <w:spacing w:after="0" w:line="240" w:lineRule="auto"/>
      </w:pPr>
      <w:r w:rsidRPr="00080E23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5DB8F9" w14:textId="77777777" w:rsidR="00263CE5" w:rsidRPr="00080E23" w:rsidRDefault="5B04078E" w:rsidP="5B04078E">
    <w:pPr>
      <w:pStyle w:val="Cabealho"/>
      <w:pBdr>
        <w:bottom w:val="single" w:sz="6" w:space="1" w:color="auto"/>
      </w:pBdr>
      <w:jc w:val="right"/>
      <w:rPr>
        <w:rFonts w:ascii="Times New Roman" w:hAnsi="Times New Roman"/>
        <w:sz w:val="16"/>
        <w:szCs w:val="16"/>
      </w:rPr>
    </w:pPr>
    <w:r w:rsidRPr="00080E23">
      <w:rPr>
        <w:rFonts w:ascii="Times New Roman" w:hAnsi="Times New Roman"/>
        <w:sz w:val="16"/>
        <w:szCs w:val="16"/>
      </w:rPr>
      <w:t>Revista Cientifica UMC | RCUMC | ISSN: 2525-5150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GjHe1UNpI/lLsN" int2:id="Oe0sl78T">
      <int2:state int2:value="Rejected" int2:type="AugLoop_Text_Critique"/>
    </int2:textHash>
    <int2:textHash int2:hashCode="UiuJ9QBCwMnhfs" int2:id="fxY3dIWa">
      <int2:state int2:value="Rejected" int2:type="AugLoop_Text_Critique"/>
    </int2:textHash>
    <int2:textHash int2:hashCode="z/pQoyyxOiQNcF" int2:id="PMx1YmwZ">
      <int2:state int2:value="Rejected" int2:type="AugLoop_Text_Critique"/>
    </int2:textHash>
    <int2:textHash int2:hashCode="1SvPwo4n6oRGLv" int2:id="vZZO80WX">
      <int2:state int2:value="Rejected" int2:type="AugLoop_Text_Critique"/>
    </int2:textHash>
    <int2:textHash int2:hashCode="vHkDoguVTNAtCA" int2:id="JjmrOCmx">
      <int2:state int2:value="Rejected" int2:type="AugLoop_Text_Critique"/>
    </int2:textHash>
    <int2:textHash int2:hashCode="RiX1o7GzaBU0M7" int2:id="ObX9qjRK">
      <int2:state int2:value="Rejected" int2:type="AugLoop_Text_Critique"/>
    </int2:textHash>
    <int2:textHash int2:hashCode="X2vagkY4zsvZIk" int2:id="HCTOaOs4">
      <int2:state int2:value="Rejected" int2:type="AugLoop_Text_Critique"/>
    </int2:textHash>
    <int2:textHash int2:hashCode="qMlVCdIEdDeXKP" int2:id="R7rs1eFn">
      <int2:state int2:value="Rejected" int2:type="AugLoop_Text_Critique"/>
    </int2:textHash>
    <int2:textHash int2:hashCode="9pXjhMDB264otM" int2:id="CBTBUnYi">
      <int2:state int2:value="Rejected" int2:type="AugLoop_Text_Critique"/>
    </int2:textHash>
    <int2:textHash int2:hashCode="wUqOWMUwhwU5Ju" int2:id="AcJfMecA">
      <int2:state int2:value="Rejected" int2:type="AugLoop_Text_Critique"/>
    </int2:textHash>
    <int2:textHash int2:hashCode="ZDVePDJvxYBeVv" int2:id="mfkQsUeG">
      <int2:state int2:value="Rejected" int2:type="AugLoop_Text_Critique"/>
    </int2:textHash>
    <int2:textHash int2:hashCode="fLBgJ+h+fYSNhX" int2:id="7YojaFj8">
      <int2:state int2:value="Rejected" int2:type="AugLoop_Text_Critique"/>
    </int2:textHash>
    <int2:textHash int2:hashCode="R16B55x4gPm1yq" int2:id="mQK0ZEIi">
      <int2:state int2:value="Rejected" int2:type="AugLoop_Text_Critique"/>
    </int2:textHash>
    <int2:textHash int2:hashCode="ZfOSb5oqyN3flU" int2:id="XNNakIgd">
      <int2:state int2:value="Rejected" int2:type="AugLoop_Text_Critique"/>
    </int2:textHash>
    <int2:textHash int2:hashCode="k6HZo7SzPkoanW" int2:id="NXeIYlXH">
      <int2:state int2:value="Rejected" int2:type="AugLoop_Text_Critique"/>
    </int2:textHash>
    <int2:textHash int2:hashCode="k6gBj5n6W9cKk2" int2:id="GiWr9t6e">
      <int2:state int2:value="Rejected" int2:type="AugLoop_Text_Critique"/>
    </int2:textHash>
    <int2:textHash int2:hashCode="E4ACcteoXANAk0" int2:id="410WP7o0">
      <int2:state int2:value="Rejected" int2:type="AugLoop_Text_Critique"/>
    </int2:textHash>
    <int2:textHash int2:hashCode="XwD3oKn15X3rOY" int2:id="2Vt6rQif">
      <int2:state int2:value="Rejected" int2:type="AugLoop_Text_Critique"/>
    </int2:textHash>
    <int2:textHash int2:hashCode="N3Re16DwBfsUUi" int2:id="vQrMCQrE">
      <int2:state int2:value="Rejected" int2:type="AugLoop_Text_Critique"/>
    </int2:textHash>
    <int2:textHash int2:hashCode="9PPTI+ZwySW1pD" int2:id="kucrVG84">
      <int2:state int2:value="Rejected" int2:type="AugLoop_Text_Critique"/>
    </int2:textHash>
    <int2:textHash int2:hashCode="95Y5kHeN48OUho" int2:id="LcLlEpSV">
      <int2:state int2:value="Rejected" int2:type="AugLoop_Text_Critique"/>
    </int2:textHash>
    <int2:textHash int2:hashCode="gAxL+SfbAr56Rw" int2:id="yOZ1iwoh">
      <int2:state int2:value="Rejected" int2:type="AugLoop_Text_Critique"/>
    </int2:textHash>
    <int2:textHash int2:hashCode="3dOq10Yr/Vr8Wm" int2:id="28bK3Rtb">
      <int2:state int2:value="Rejected" int2:type="AugLoop_Text_Critique"/>
    </int2:textHash>
    <int2:textHash int2:hashCode="ouv9K4mnaHYsB2" int2:id="bCJlLfAM">
      <int2:state int2:value="Rejected" int2:type="AugLoop_Text_Critique"/>
    </int2:textHash>
    <int2:textHash int2:hashCode="dVWHZeo1Pnftj0" int2:id="44fmiU4s">
      <int2:state int2:value="Rejected" int2:type="AugLoop_Text_Critique"/>
    </int2:textHash>
    <int2:textHash int2:hashCode="/rja5Sw0mv2hVq" int2:id="S9Iiq0Z9">
      <int2:state int2:value="Rejected" int2:type="AugLoop_Text_Critique"/>
    </int2:textHash>
    <int2:textHash int2:hashCode="v4d/EADjc5TqPW" int2:id="1vy0fpEx">
      <int2:state int2:value="Rejected" int2:type="AugLoop_Text_Critique"/>
    </int2:textHash>
    <int2:textHash int2:hashCode="1+SjzR2x0jVxmC" int2:id="U0xrWnV0">
      <int2:state int2:value="Rejected" int2:type="AugLoop_Text_Critique"/>
    </int2:textHash>
    <int2:textHash int2:hashCode="zWtC/T+HYzFy69" int2:id="uolbx5Tv">
      <int2:state int2:value="Rejected" int2:type="AugLoop_Text_Critique"/>
    </int2:textHash>
    <int2:textHash int2:hashCode="AIBbc71un1npye" int2:id="fWaJBnw4">
      <int2:state int2:value="Rejected" int2:type="AugLoop_Text_Critique"/>
    </int2:textHash>
    <int2:textHash int2:hashCode="7Ccns7cfB2Nfcm" int2:id="g96NG4Xr">
      <int2:state int2:value="Rejected" int2:type="AugLoop_Text_Critique"/>
    </int2:textHash>
    <int2:textHash int2:hashCode="8PfznsfmIknugd" int2:id="E5OCQhEz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07D4B12"/>
    <w:multiLevelType w:val="hybridMultilevel"/>
    <w:tmpl w:val="E3C6C950"/>
    <w:lvl w:ilvl="0" w:tplc="A280924C">
      <w:start w:val="1"/>
      <w:numFmt w:val="decimal"/>
      <w:lvlText w:val="%1."/>
      <w:lvlJc w:val="left"/>
      <w:pPr>
        <w:ind w:left="720" w:hanging="360"/>
      </w:pPr>
    </w:lvl>
    <w:lvl w:ilvl="1" w:tplc="005E77A4">
      <w:start w:val="1"/>
      <w:numFmt w:val="lowerLetter"/>
      <w:lvlText w:val="%2."/>
      <w:lvlJc w:val="left"/>
      <w:pPr>
        <w:ind w:left="1440" w:hanging="360"/>
      </w:pPr>
    </w:lvl>
    <w:lvl w:ilvl="2" w:tplc="57B412C6">
      <w:start w:val="1"/>
      <w:numFmt w:val="lowerRoman"/>
      <w:lvlText w:val="%3."/>
      <w:lvlJc w:val="right"/>
      <w:pPr>
        <w:ind w:left="2160" w:hanging="180"/>
      </w:pPr>
    </w:lvl>
    <w:lvl w:ilvl="3" w:tplc="8A02FD6A">
      <w:start w:val="1"/>
      <w:numFmt w:val="decimal"/>
      <w:lvlText w:val="%4."/>
      <w:lvlJc w:val="left"/>
      <w:pPr>
        <w:ind w:left="2880" w:hanging="360"/>
      </w:pPr>
    </w:lvl>
    <w:lvl w:ilvl="4" w:tplc="5FA84ABA">
      <w:start w:val="1"/>
      <w:numFmt w:val="lowerLetter"/>
      <w:lvlText w:val="%5."/>
      <w:lvlJc w:val="left"/>
      <w:pPr>
        <w:ind w:left="3600" w:hanging="360"/>
      </w:pPr>
    </w:lvl>
    <w:lvl w:ilvl="5" w:tplc="36780BE0">
      <w:start w:val="1"/>
      <w:numFmt w:val="lowerRoman"/>
      <w:lvlText w:val="%6."/>
      <w:lvlJc w:val="right"/>
      <w:pPr>
        <w:ind w:left="4320" w:hanging="180"/>
      </w:pPr>
    </w:lvl>
    <w:lvl w:ilvl="6" w:tplc="06703316">
      <w:start w:val="1"/>
      <w:numFmt w:val="decimal"/>
      <w:lvlText w:val="%7."/>
      <w:lvlJc w:val="left"/>
      <w:pPr>
        <w:ind w:left="5040" w:hanging="360"/>
      </w:pPr>
    </w:lvl>
    <w:lvl w:ilvl="7" w:tplc="38DA56EE">
      <w:start w:val="1"/>
      <w:numFmt w:val="lowerLetter"/>
      <w:lvlText w:val="%8."/>
      <w:lvlJc w:val="left"/>
      <w:pPr>
        <w:ind w:left="5760" w:hanging="360"/>
      </w:pPr>
    </w:lvl>
    <w:lvl w:ilvl="8" w:tplc="508EE6E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7423BE"/>
    <w:multiLevelType w:val="hybridMultilevel"/>
    <w:tmpl w:val="F5E4B90C"/>
    <w:lvl w:ilvl="0" w:tplc="B1D27A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86B5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4A30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F614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5EF3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BA37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F42C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E22E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98CA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0A6BE1"/>
    <w:multiLevelType w:val="hybridMultilevel"/>
    <w:tmpl w:val="BA700E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1240962">
    <w:abstractNumId w:val="10"/>
  </w:num>
  <w:num w:numId="2" w16cid:durableId="205217585">
    <w:abstractNumId w:val="9"/>
  </w:num>
  <w:num w:numId="3" w16cid:durableId="362560581">
    <w:abstractNumId w:val="8"/>
  </w:num>
  <w:num w:numId="4" w16cid:durableId="111092598">
    <w:abstractNumId w:val="6"/>
  </w:num>
  <w:num w:numId="5" w16cid:durableId="412749608">
    <w:abstractNumId w:val="5"/>
  </w:num>
  <w:num w:numId="6" w16cid:durableId="148401509">
    <w:abstractNumId w:val="4"/>
  </w:num>
  <w:num w:numId="7" w16cid:durableId="1468086314">
    <w:abstractNumId w:val="7"/>
  </w:num>
  <w:num w:numId="8" w16cid:durableId="304437516">
    <w:abstractNumId w:val="3"/>
  </w:num>
  <w:num w:numId="9" w16cid:durableId="354581144">
    <w:abstractNumId w:val="2"/>
  </w:num>
  <w:num w:numId="10" w16cid:durableId="781456077">
    <w:abstractNumId w:val="1"/>
  </w:num>
  <w:num w:numId="11" w16cid:durableId="820072889">
    <w:abstractNumId w:val="0"/>
  </w:num>
  <w:num w:numId="12" w16cid:durableId="91458647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yIp+og0wGEmwnQQudBOpIq3c4nfWez8sVvjWvUjLu4bMRsyxoFBq9rVZeIyaW8XrJEZF+OZyjXsCS35CIxiLVg==" w:salt="wIfopAMJTWCoxkoYkJMBFQ==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0E23"/>
    <w:rsid w:val="00094933"/>
    <w:rsid w:val="000F56A7"/>
    <w:rsid w:val="001153CE"/>
    <w:rsid w:val="00145269"/>
    <w:rsid w:val="0015074B"/>
    <w:rsid w:val="001B43F8"/>
    <w:rsid w:val="00263CE5"/>
    <w:rsid w:val="0029639D"/>
    <w:rsid w:val="002C0F29"/>
    <w:rsid w:val="002E3809"/>
    <w:rsid w:val="00311555"/>
    <w:rsid w:val="00326F90"/>
    <w:rsid w:val="003A1909"/>
    <w:rsid w:val="004965A8"/>
    <w:rsid w:val="00515E23"/>
    <w:rsid w:val="005442A8"/>
    <w:rsid w:val="005470FB"/>
    <w:rsid w:val="00600234"/>
    <w:rsid w:val="0060E434"/>
    <w:rsid w:val="00623F1C"/>
    <w:rsid w:val="007E1128"/>
    <w:rsid w:val="00A221BD"/>
    <w:rsid w:val="00A25140"/>
    <w:rsid w:val="00AA1D8D"/>
    <w:rsid w:val="00B47730"/>
    <w:rsid w:val="00CA6D7E"/>
    <w:rsid w:val="00CB0664"/>
    <w:rsid w:val="00CB2FAD"/>
    <w:rsid w:val="00D339AC"/>
    <w:rsid w:val="00DD2949"/>
    <w:rsid w:val="00F23A7E"/>
    <w:rsid w:val="00FA7AE8"/>
    <w:rsid w:val="00FC693F"/>
    <w:rsid w:val="00FE51EC"/>
    <w:rsid w:val="02E789A6"/>
    <w:rsid w:val="04D58023"/>
    <w:rsid w:val="04E8B7DE"/>
    <w:rsid w:val="0567B221"/>
    <w:rsid w:val="06532F43"/>
    <w:rsid w:val="07AE376C"/>
    <w:rsid w:val="07F03756"/>
    <w:rsid w:val="081B5559"/>
    <w:rsid w:val="0842A3D0"/>
    <w:rsid w:val="08888764"/>
    <w:rsid w:val="08CA4675"/>
    <w:rsid w:val="0976BC7C"/>
    <w:rsid w:val="09B8B8F7"/>
    <w:rsid w:val="09BEDA96"/>
    <w:rsid w:val="09FC9AB1"/>
    <w:rsid w:val="0A62A7AC"/>
    <w:rsid w:val="0AB21388"/>
    <w:rsid w:val="0B19F441"/>
    <w:rsid w:val="0BEF7821"/>
    <w:rsid w:val="0D21C591"/>
    <w:rsid w:val="0D7996FD"/>
    <w:rsid w:val="0EE2658C"/>
    <w:rsid w:val="0F293D0E"/>
    <w:rsid w:val="0F8CF8A4"/>
    <w:rsid w:val="0FE551E3"/>
    <w:rsid w:val="11BF8E03"/>
    <w:rsid w:val="12D58813"/>
    <w:rsid w:val="143BC956"/>
    <w:rsid w:val="144D0605"/>
    <w:rsid w:val="146850F9"/>
    <w:rsid w:val="147D9279"/>
    <w:rsid w:val="14BE638F"/>
    <w:rsid w:val="15633333"/>
    <w:rsid w:val="163140AB"/>
    <w:rsid w:val="172B1ECA"/>
    <w:rsid w:val="17850553"/>
    <w:rsid w:val="17A60F95"/>
    <w:rsid w:val="18423824"/>
    <w:rsid w:val="1854BA80"/>
    <w:rsid w:val="18DAFE22"/>
    <w:rsid w:val="19507D08"/>
    <w:rsid w:val="19528E70"/>
    <w:rsid w:val="1AA580F8"/>
    <w:rsid w:val="1AE3E975"/>
    <w:rsid w:val="1B1FF9A4"/>
    <w:rsid w:val="1CFCC61B"/>
    <w:rsid w:val="1EFAAD62"/>
    <w:rsid w:val="1EFF86DB"/>
    <w:rsid w:val="1F1FE5FA"/>
    <w:rsid w:val="1F2B3B39"/>
    <w:rsid w:val="1F7FAC92"/>
    <w:rsid w:val="1F92AF2C"/>
    <w:rsid w:val="1FB8373F"/>
    <w:rsid w:val="1FDA099D"/>
    <w:rsid w:val="22B3FAE8"/>
    <w:rsid w:val="2307B002"/>
    <w:rsid w:val="234D4F75"/>
    <w:rsid w:val="23610ED0"/>
    <w:rsid w:val="238782CB"/>
    <w:rsid w:val="23F20C0E"/>
    <w:rsid w:val="23F7EBAE"/>
    <w:rsid w:val="2504899C"/>
    <w:rsid w:val="25203593"/>
    <w:rsid w:val="2614243C"/>
    <w:rsid w:val="2699479D"/>
    <w:rsid w:val="271690E5"/>
    <w:rsid w:val="28245734"/>
    <w:rsid w:val="28627D0A"/>
    <w:rsid w:val="292A98F6"/>
    <w:rsid w:val="2AC6A345"/>
    <w:rsid w:val="2AF6D4E7"/>
    <w:rsid w:val="2C0637FB"/>
    <w:rsid w:val="2C173F02"/>
    <w:rsid w:val="2C323351"/>
    <w:rsid w:val="2C88CC1D"/>
    <w:rsid w:val="2CB9AA75"/>
    <w:rsid w:val="2D28413C"/>
    <w:rsid w:val="2D3EF468"/>
    <w:rsid w:val="2D67AD6F"/>
    <w:rsid w:val="2D828C83"/>
    <w:rsid w:val="2DDDB143"/>
    <w:rsid w:val="2E09099A"/>
    <w:rsid w:val="2E460877"/>
    <w:rsid w:val="2F464904"/>
    <w:rsid w:val="301EFB64"/>
    <w:rsid w:val="3079049F"/>
    <w:rsid w:val="3155F34C"/>
    <w:rsid w:val="31785596"/>
    <w:rsid w:val="31C7118A"/>
    <w:rsid w:val="320BB1D1"/>
    <w:rsid w:val="32BF926E"/>
    <w:rsid w:val="32F3961C"/>
    <w:rsid w:val="340EB86F"/>
    <w:rsid w:val="35616F5A"/>
    <w:rsid w:val="3571FF3D"/>
    <w:rsid w:val="35C5627F"/>
    <w:rsid w:val="366BBF85"/>
    <w:rsid w:val="36A57359"/>
    <w:rsid w:val="37A65B7E"/>
    <w:rsid w:val="37E8610D"/>
    <w:rsid w:val="38132E2D"/>
    <w:rsid w:val="3860FB98"/>
    <w:rsid w:val="386D16CF"/>
    <w:rsid w:val="3998E91D"/>
    <w:rsid w:val="3A858C89"/>
    <w:rsid w:val="3AA99E68"/>
    <w:rsid w:val="3B2E99D0"/>
    <w:rsid w:val="3B99EBD8"/>
    <w:rsid w:val="3BF72B53"/>
    <w:rsid w:val="3CE44508"/>
    <w:rsid w:val="3D8360CA"/>
    <w:rsid w:val="3DC8F1F8"/>
    <w:rsid w:val="3DD2F327"/>
    <w:rsid w:val="3DDE355E"/>
    <w:rsid w:val="3F02342F"/>
    <w:rsid w:val="3F28465E"/>
    <w:rsid w:val="3F683C09"/>
    <w:rsid w:val="3FA10845"/>
    <w:rsid w:val="3FD7091C"/>
    <w:rsid w:val="400C0215"/>
    <w:rsid w:val="4042636F"/>
    <w:rsid w:val="41F8B656"/>
    <w:rsid w:val="426B3FD9"/>
    <w:rsid w:val="433DB552"/>
    <w:rsid w:val="4369978F"/>
    <w:rsid w:val="436AE822"/>
    <w:rsid w:val="448A57E4"/>
    <w:rsid w:val="44A9B9D3"/>
    <w:rsid w:val="4619EB2F"/>
    <w:rsid w:val="475B18B7"/>
    <w:rsid w:val="4768D402"/>
    <w:rsid w:val="4774E015"/>
    <w:rsid w:val="48E31924"/>
    <w:rsid w:val="48E85661"/>
    <w:rsid w:val="4911AF29"/>
    <w:rsid w:val="4A1D6459"/>
    <w:rsid w:val="4A2000E4"/>
    <w:rsid w:val="4B38DC4C"/>
    <w:rsid w:val="4B3E37DF"/>
    <w:rsid w:val="4BFA287C"/>
    <w:rsid w:val="4D4CF257"/>
    <w:rsid w:val="4E18FA04"/>
    <w:rsid w:val="4E222C63"/>
    <w:rsid w:val="4E47D5D7"/>
    <w:rsid w:val="4E93BFE6"/>
    <w:rsid w:val="4EC25E4B"/>
    <w:rsid w:val="4F1E8A7A"/>
    <w:rsid w:val="4F2551CF"/>
    <w:rsid w:val="4FC3C30E"/>
    <w:rsid w:val="4FFD689B"/>
    <w:rsid w:val="505E22C5"/>
    <w:rsid w:val="513EACC5"/>
    <w:rsid w:val="51C9E197"/>
    <w:rsid w:val="5295ADD0"/>
    <w:rsid w:val="52A356BF"/>
    <w:rsid w:val="531E6CA5"/>
    <w:rsid w:val="53D0C913"/>
    <w:rsid w:val="53E310ED"/>
    <w:rsid w:val="559FA689"/>
    <w:rsid w:val="55FDD7E2"/>
    <w:rsid w:val="5675948C"/>
    <w:rsid w:val="57570504"/>
    <w:rsid w:val="58F53B29"/>
    <w:rsid w:val="5911038F"/>
    <w:rsid w:val="59134A50"/>
    <w:rsid w:val="595B5B54"/>
    <w:rsid w:val="59FBBA36"/>
    <w:rsid w:val="5A307754"/>
    <w:rsid w:val="5AF3D0A1"/>
    <w:rsid w:val="5B04078E"/>
    <w:rsid w:val="5B1DC543"/>
    <w:rsid w:val="5B2623DE"/>
    <w:rsid w:val="5B29B647"/>
    <w:rsid w:val="5D4BA79D"/>
    <w:rsid w:val="5E3F486F"/>
    <w:rsid w:val="5F364E1A"/>
    <w:rsid w:val="5F510B31"/>
    <w:rsid w:val="5F831549"/>
    <w:rsid w:val="6138F360"/>
    <w:rsid w:val="614EB86C"/>
    <w:rsid w:val="61ABAD29"/>
    <w:rsid w:val="61DB4DAE"/>
    <w:rsid w:val="6286701C"/>
    <w:rsid w:val="633B3E7C"/>
    <w:rsid w:val="63D1604A"/>
    <w:rsid w:val="6454C13D"/>
    <w:rsid w:val="6550B2BC"/>
    <w:rsid w:val="66580E03"/>
    <w:rsid w:val="66DC16B8"/>
    <w:rsid w:val="673F57D4"/>
    <w:rsid w:val="6750D3B8"/>
    <w:rsid w:val="690B7D65"/>
    <w:rsid w:val="6B3903AE"/>
    <w:rsid w:val="6B6CC185"/>
    <w:rsid w:val="6BD51E47"/>
    <w:rsid w:val="6C6FB7E6"/>
    <w:rsid w:val="6CB4777E"/>
    <w:rsid w:val="6D99C113"/>
    <w:rsid w:val="6DD076B3"/>
    <w:rsid w:val="6E314FB6"/>
    <w:rsid w:val="6E8FC844"/>
    <w:rsid w:val="6E979AFE"/>
    <w:rsid w:val="6F6503B2"/>
    <w:rsid w:val="6FB01AEB"/>
    <w:rsid w:val="6FCB256B"/>
    <w:rsid w:val="705388AB"/>
    <w:rsid w:val="71375826"/>
    <w:rsid w:val="72A3CFE4"/>
    <w:rsid w:val="7438EF93"/>
    <w:rsid w:val="7523ED9E"/>
    <w:rsid w:val="75357771"/>
    <w:rsid w:val="76744A41"/>
    <w:rsid w:val="767B5E04"/>
    <w:rsid w:val="783B4A99"/>
    <w:rsid w:val="79FCC517"/>
    <w:rsid w:val="7A0E0743"/>
    <w:rsid w:val="7A2A297A"/>
    <w:rsid w:val="7A785515"/>
    <w:rsid w:val="7ABE7979"/>
    <w:rsid w:val="7ACFC3E8"/>
    <w:rsid w:val="7B700EAE"/>
    <w:rsid w:val="7C07CB5A"/>
    <w:rsid w:val="7DAD95E3"/>
    <w:rsid w:val="7E58E507"/>
    <w:rsid w:val="7E7A32AD"/>
    <w:rsid w:val="7E851852"/>
    <w:rsid w:val="7ED1B0C8"/>
    <w:rsid w:val="7F27D25C"/>
    <w:rsid w:val="7F459CA0"/>
    <w:rsid w:val="7F6EF0BA"/>
    <w:rsid w:val="7FD16486"/>
    <w:rsid w:val="7FF2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B1809AB"/>
  <w14:defaultImageDpi w14:val="300"/>
  <w15:docId w15:val="{57F49A18-C848-F448-80A0-7F56FD601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5B04078E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5B0407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5B0407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5B0407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5B04078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5B04078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5B04078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5B04078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5B04078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5B04078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5B0407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5B0407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5B0407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5B04078E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5B04078E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5B04078E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5B04078E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5B04078E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5B04078E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5B04078E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5B04078E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5B04078E"/>
    <w:pPr>
      <w:numPr>
        <w:numId w:val="3"/>
      </w:numPr>
      <w:contextualSpacing/>
    </w:pPr>
  </w:style>
  <w:style w:type="paragraph" w:styleId="Commarcadores2">
    <w:name w:val="List Bullet 2"/>
    <w:basedOn w:val="Normal"/>
    <w:uiPriority w:val="99"/>
    <w:unhideWhenUsed/>
    <w:rsid w:val="5B04078E"/>
    <w:pPr>
      <w:numPr>
        <w:numId w:val="4"/>
      </w:numPr>
      <w:contextualSpacing/>
    </w:pPr>
  </w:style>
  <w:style w:type="paragraph" w:styleId="Commarcadores3">
    <w:name w:val="List Bullet 3"/>
    <w:basedOn w:val="Normal"/>
    <w:uiPriority w:val="99"/>
    <w:unhideWhenUsed/>
    <w:rsid w:val="5B04078E"/>
    <w:pPr>
      <w:numPr>
        <w:numId w:val="5"/>
      </w:numPr>
      <w:contextualSpacing/>
    </w:pPr>
  </w:style>
  <w:style w:type="paragraph" w:styleId="Numerada">
    <w:name w:val="List Number"/>
    <w:basedOn w:val="Normal"/>
    <w:uiPriority w:val="99"/>
    <w:unhideWhenUsed/>
    <w:rsid w:val="5B04078E"/>
    <w:pPr>
      <w:numPr>
        <w:numId w:val="7"/>
      </w:numPr>
      <w:contextualSpacing/>
    </w:pPr>
  </w:style>
  <w:style w:type="paragraph" w:styleId="Numerada2">
    <w:name w:val="List Number 2"/>
    <w:basedOn w:val="Normal"/>
    <w:uiPriority w:val="99"/>
    <w:unhideWhenUsed/>
    <w:rsid w:val="5B04078E"/>
    <w:pPr>
      <w:numPr>
        <w:numId w:val="8"/>
      </w:numPr>
      <w:contextualSpacing/>
    </w:pPr>
  </w:style>
  <w:style w:type="paragraph" w:styleId="Numerada3">
    <w:name w:val="List Number 3"/>
    <w:basedOn w:val="Normal"/>
    <w:uiPriority w:val="99"/>
    <w:unhideWhenUsed/>
    <w:rsid w:val="5B04078E"/>
    <w:pPr>
      <w:numPr>
        <w:numId w:val="9"/>
      </w:numPr>
      <w:contextualSpacing/>
    </w:pPr>
  </w:style>
  <w:style w:type="paragraph" w:styleId="Listadecontinuao">
    <w:name w:val="List Continue"/>
    <w:basedOn w:val="Normal"/>
    <w:uiPriority w:val="99"/>
    <w:unhideWhenUsed/>
    <w:rsid w:val="5B04078E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5B04078E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5B04078E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5B04078E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5B04078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5B04078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Default">
    <w:name w:val="Default"/>
    <w:basedOn w:val="Normal"/>
    <w:uiPriority w:val="1"/>
    <w:qFormat/>
    <w:rsid w:val="5B04078E"/>
    <w:pPr>
      <w:spacing w:after="0"/>
    </w:pPr>
    <w:rPr>
      <w:color w:val="000000" w:themeColor="text1"/>
      <w:sz w:val="24"/>
      <w:szCs w:val="24"/>
    </w:rPr>
  </w:style>
  <w:style w:type="paragraph" w:styleId="Sumrio1">
    <w:name w:val="toc 1"/>
    <w:basedOn w:val="Normal"/>
    <w:next w:val="Normal"/>
    <w:uiPriority w:val="39"/>
    <w:unhideWhenUsed/>
    <w:rsid w:val="5B04078E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5B04078E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5B04078E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5B04078E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5B04078E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5B04078E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5B04078E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5B04078E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5B04078E"/>
    <w:pPr>
      <w:spacing w:after="100"/>
      <w:ind w:left="1760"/>
    </w:pPr>
  </w:style>
  <w:style w:type="paragraph" w:styleId="Textodenotadefim">
    <w:name w:val="endnote text"/>
    <w:basedOn w:val="Normal"/>
    <w:uiPriority w:val="99"/>
    <w:semiHidden/>
    <w:unhideWhenUsed/>
    <w:rsid w:val="5B04078E"/>
    <w:pPr>
      <w:spacing w:after="0" w:line="240" w:lineRule="auto"/>
    </w:pPr>
    <w:rPr>
      <w:sz w:val="20"/>
      <w:szCs w:val="20"/>
    </w:rPr>
  </w:style>
  <w:style w:type="paragraph" w:styleId="Textodenotaderodap">
    <w:name w:val="footnote text"/>
    <w:basedOn w:val="Normal"/>
    <w:uiPriority w:val="99"/>
    <w:semiHidden/>
    <w:unhideWhenUsed/>
    <w:rsid w:val="5B04078E"/>
    <w:pPr>
      <w:spacing w:after="0" w:line="240" w:lineRule="auto"/>
    </w:pPr>
    <w:rPr>
      <w:sz w:val="20"/>
      <w:szCs w:val="20"/>
    </w:rPr>
  </w:style>
  <w:style w:type="character" w:styleId="Hyperlink">
    <w:name w:val="Hyperlink"/>
    <w:basedOn w:val="Fontepargpadro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microsoft.com/office/2020/10/relationships/intelligence" Target="intelligence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2418F64A8E45742B557FD786F1439CE" ma:contentTypeVersion="4" ma:contentTypeDescription="Crie um novo documento." ma:contentTypeScope="" ma:versionID="d678903101fd461de546cc7e840b9912">
  <xsd:schema xmlns:xsd="http://www.w3.org/2001/XMLSchema" xmlns:xs="http://www.w3.org/2001/XMLSchema" xmlns:p="http://schemas.microsoft.com/office/2006/metadata/properties" xmlns:ns2="2f3866a4-bfe6-4655-b5b3-b7105780da25" targetNamespace="http://schemas.microsoft.com/office/2006/metadata/properties" ma:root="true" ma:fieldsID="2f24b3efd989aeab7489aa27dc4c69be" ns2:_="">
    <xsd:import namespace="2f3866a4-bfe6-4655-b5b3-b7105780da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3866a4-bfe6-4655-b5b3-b7105780da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DB3AD95-60F4-4004-B2E0-1F1363DA9B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544BA87-64A3-4ACC-B097-660058B7EDE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9CBE3DA-1309-48FA-BD23-C825F2DF3C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3866a4-bfe6-4655-b5b3-b7105780da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1023</Words>
  <Characters>5528</Characters>
  <Application>Microsoft Office Word</Application>
  <DocSecurity>8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6538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1226lab013</cp:lastModifiedBy>
  <cp:revision>2</cp:revision>
  <dcterms:created xsi:type="dcterms:W3CDTF">2025-09-16T23:39:00Z</dcterms:created>
  <dcterms:modified xsi:type="dcterms:W3CDTF">2025-09-16T23:39:00Z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0x01010022418F64A8E45742B557FD786F1439CE</vt:lpwstr>
  </property>
</Properties>
</file>